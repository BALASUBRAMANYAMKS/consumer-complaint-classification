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615E6" w14:textId="77777777" w:rsidR="00C81786" w:rsidRPr="00133000" w:rsidRDefault="00000000" w:rsidP="00AD5C45">
      <w:pPr>
        <w:pStyle w:val="Title"/>
        <w:pBdr>
          <w:bottom w:val="single" w:sz="8" w:space="31" w:color="4F81BD" w:themeColor="accent1"/>
        </w:pBdr>
        <w:jc w:val="center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b/>
          <w:color w:val="002060"/>
          <w:sz w:val="56"/>
        </w:rPr>
        <w:t>Consumer Complaint Classification</w:t>
      </w:r>
    </w:p>
    <w:p w14:paraId="5F9313BC" w14:textId="37683B1B" w:rsidR="00C81786" w:rsidRPr="00133000" w:rsidRDefault="00000000">
      <w:pPr>
        <w:jc w:val="center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color w:val="4472C4"/>
          <w:sz w:val="36"/>
        </w:rPr>
        <w:t xml:space="preserve">Machine Learning </w:t>
      </w:r>
      <w:r w:rsidR="00562207" w:rsidRPr="00133000">
        <w:rPr>
          <w:rFonts w:ascii="Times New Roman" w:hAnsi="Times New Roman" w:cs="Times New Roman"/>
          <w:color w:val="4472C4"/>
          <w:sz w:val="36"/>
        </w:rPr>
        <w:t>Task</w:t>
      </w:r>
      <w:r w:rsidRPr="00133000">
        <w:rPr>
          <w:rFonts w:ascii="Times New Roman" w:hAnsi="Times New Roman" w:cs="Times New Roman"/>
          <w:color w:val="4472C4"/>
          <w:sz w:val="36"/>
        </w:rPr>
        <w:t xml:space="preserve"> Report</w:t>
      </w:r>
    </w:p>
    <w:p w14:paraId="286904D1" w14:textId="77777777" w:rsidR="00C81786" w:rsidRPr="00133000" w:rsidRDefault="00C81786">
      <w:pPr>
        <w:rPr>
          <w:rFonts w:ascii="Times New Roman" w:hAnsi="Times New Roman" w:cs="Times New Roman"/>
        </w:rPr>
      </w:pPr>
    </w:p>
    <w:p w14:paraId="5FEA8085" w14:textId="77777777" w:rsidR="00C81786" w:rsidRPr="00133000" w:rsidRDefault="00C81786">
      <w:pPr>
        <w:rPr>
          <w:rFonts w:ascii="Times New Roman" w:hAnsi="Times New Roman" w:cs="Times New Roman"/>
        </w:rPr>
      </w:pPr>
    </w:p>
    <w:p w14:paraId="6B223C2F" w14:textId="4EC738ED" w:rsidR="00562207" w:rsidRPr="00133000" w:rsidRDefault="00562207" w:rsidP="00562207">
      <w:pPr>
        <w:rPr>
          <w:rFonts w:ascii="Times New Roman" w:hAnsi="Times New Roman" w:cs="Times New Roman"/>
          <w:sz w:val="28"/>
        </w:rPr>
      </w:pPr>
    </w:p>
    <w:p w14:paraId="17386AE2" w14:textId="77777777" w:rsidR="00562207" w:rsidRPr="00133000" w:rsidRDefault="00562207" w:rsidP="00562207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</w:rPr>
      </w:pPr>
      <w:r w:rsidRPr="00133000">
        <w:rPr>
          <w:rFonts w:ascii="Times New Roman" w:hAnsi="Times New Roman" w:cs="Times New Roman"/>
          <w:sz w:val="40"/>
          <w:szCs w:val="32"/>
        </w:rPr>
        <w:t>Balasubramanyam K S</w:t>
      </w:r>
    </w:p>
    <w:p w14:paraId="04DFBB7D" w14:textId="426B9499" w:rsidR="00562207" w:rsidRPr="00133000" w:rsidRDefault="00562207" w:rsidP="0056220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33000">
        <w:rPr>
          <w:rFonts w:ascii="Times New Roman" w:hAnsi="Times New Roman" w:cs="Times New Roman"/>
          <w:sz w:val="28"/>
        </w:rPr>
        <w:t xml:space="preserve"> INTEGRATED MCA 9th Semester </w:t>
      </w:r>
    </w:p>
    <w:p w14:paraId="43732115" w14:textId="4E858161" w:rsidR="00562207" w:rsidRPr="00133000" w:rsidRDefault="00562207" w:rsidP="0056220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133000">
        <w:rPr>
          <w:rFonts w:ascii="Times New Roman" w:hAnsi="Times New Roman" w:cs="Times New Roman"/>
          <w:sz w:val="28"/>
        </w:rPr>
        <w:t xml:space="preserve">Amrita Vishwa Vidyappetham, Mysuru </w:t>
      </w:r>
      <w:r w:rsidRPr="00133000">
        <w:rPr>
          <w:rFonts w:ascii="Times New Roman" w:hAnsi="Times New Roman" w:cs="Times New Roman"/>
          <w:sz w:val="28"/>
        </w:rPr>
        <w:br/>
      </w:r>
    </w:p>
    <w:p w14:paraId="425149CE" w14:textId="25D3A524" w:rsidR="00C81786" w:rsidRPr="00133000" w:rsidRDefault="00000000" w:rsidP="00562207">
      <w:pPr>
        <w:spacing w:line="240" w:lineRule="auto"/>
        <w:jc w:val="center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sz w:val="24"/>
        </w:rPr>
        <w:br/>
      </w:r>
      <w:r w:rsidRPr="00133000">
        <w:rPr>
          <w:rFonts w:ascii="Times New Roman" w:hAnsi="Times New Roman" w:cs="Times New Roman"/>
          <w:sz w:val="24"/>
        </w:rPr>
        <w:br/>
        <w:t>Dataset: 1,321,283 Consumer Complaints</w:t>
      </w:r>
      <w:r w:rsidRPr="00133000">
        <w:rPr>
          <w:rFonts w:ascii="Times New Roman" w:hAnsi="Times New Roman" w:cs="Times New Roman"/>
          <w:sz w:val="24"/>
        </w:rPr>
        <w:br/>
      </w:r>
      <w:r w:rsidRPr="00133000">
        <w:rPr>
          <w:rFonts w:ascii="Times New Roman" w:hAnsi="Times New Roman" w:cs="Times New Roman"/>
          <w:b/>
          <w:color w:val="008000"/>
          <w:sz w:val="28"/>
        </w:rPr>
        <w:t>Best Accuracy: 99.90% (ANN)</w:t>
      </w:r>
    </w:p>
    <w:p w14:paraId="4389355C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br w:type="page"/>
      </w:r>
    </w:p>
    <w:p w14:paraId="01D0D5E1" w14:textId="77777777" w:rsidR="00C81786" w:rsidRPr="00133000" w:rsidRDefault="00000000" w:rsidP="002B3D6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lastRenderedPageBreak/>
        <w:t>Table of Contents</w:t>
      </w:r>
    </w:p>
    <w:p w14:paraId="43A9C8D8" w14:textId="6E6D4B9A" w:rsidR="00C81786" w:rsidRPr="00133000" w:rsidRDefault="00000000" w:rsidP="002B3D60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sz w:val="24"/>
        </w:rPr>
        <w:t>1. Executive Summary</w:t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  <w:t xml:space="preserve">          </w:t>
      </w:r>
      <w:r w:rsidRPr="00133000">
        <w:rPr>
          <w:rFonts w:ascii="Times New Roman" w:hAnsi="Times New Roman" w:cs="Times New Roman"/>
          <w:sz w:val="24"/>
        </w:rPr>
        <w:t>3</w:t>
      </w:r>
    </w:p>
    <w:p w14:paraId="638AD179" w14:textId="555108AB" w:rsidR="00C81786" w:rsidRPr="00133000" w:rsidRDefault="00000000" w:rsidP="002B3D60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sz w:val="24"/>
        </w:rPr>
        <w:t>2. Project Overview</w:t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  <w:t xml:space="preserve">         </w:t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133000">
        <w:rPr>
          <w:rFonts w:ascii="Times New Roman" w:hAnsi="Times New Roman" w:cs="Times New Roman"/>
          <w:color w:val="C0C0C0"/>
        </w:rPr>
        <w:tab/>
        <w:t xml:space="preserve">         </w:t>
      </w:r>
      <w:r w:rsidR="00ED75F5" w:rsidRPr="00133000">
        <w:rPr>
          <w:rFonts w:ascii="Times New Roman" w:hAnsi="Times New Roman" w:cs="Times New Roman"/>
          <w:color w:val="C0C0C0"/>
        </w:rPr>
        <w:t xml:space="preserve"> </w:t>
      </w:r>
      <w:r w:rsidRPr="00133000">
        <w:rPr>
          <w:rFonts w:ascii="Times New Roman" w:hAnsi="Times New Roman" w:cs="Times New Roman"/>
          <w:sz w:val="24"/>
        </w:rPr>
        <w:t>4</w:t>
      </w:r>
    </w:p>
    <w:p w14:paraId="5F92F8FB" w14:textId="3C9A3645" w:rsidR="00C81786" w:rsidRPr="00133000" w:rsidRDefault="00000000" w:rsidP="002B3D60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sz w:val="24"/>
        </w:rPr>
        <w:t>3. Dataset &amp; Preprocessing</w:t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  <w:t xml:space="preserve">       </w:t>
      </w:r>
      <w:r w:rsidR="00B37891">
        <w:rPr>
          <w:rFonts w:ascii="Times New Roman" w:hAnsi="Times New Roman" w:cs="Times New Roman"/>
          <w:color w:val="C0C0C0"/>
        </w:rPr>
        <w:t xml:space="preserve">   </w:t>
      </w:r>
      <w:r w:rsidRPr="00133000">
        <w:rPr>
          <w:rFonts w:ascii="Times New Roman" w:hAnsi="Times New Roman" w:cs="Times New Roman"/>
          <w:sz w:val="24"/>
        </w:rPr>
        <w:t>5</w:t>
      </w:r>
    </w:p>
    <w:p w14:paraId="24668FD9" w14:textId="05F13519" w:rsidR="00C81786" w:rsidRPr="00133000" w:rsidRDefault="00000000" w:rsidP="002B3D60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sz w:val="24"/>
        </w:rPr>
        <w:t>4. Feature Engineering</w:t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  <w:t xml:space="preserve">         </w:t>
      </w:r>
      <w:r w:rsidRPr="00133000">
        <w:rPr>
          <w:rFonts w:ascii="Times New Roman" w:hAnsi="Times New Roman" w:cs="Times New Roman"/>
          <w:color w:val="C0C0C0"/>
        </w:rPr>
        <w:t>.</w:t>
      </w:r>
      <w:r w:rsidRPr="00133000">
        <w:rPr>
          <w:rFonts w:ascii="Times New Roman" w:hAnsi="Times New Roman" w:cs="Times New Roman"/>
          <w:sz w:val="24"/>
        </w:rPr>
        <w:t>6</w:t>
      </w:r>
    </w:p>
    <w:p w14:paraId="0DA9496F" w14:textId="356386D9" w:rsidR="00C81786" w:rsidRPr="00133000" w:rsidRDefault="00000000" w:rsidP="002B3D60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sz w:val="24"/>
        </w:rPr>
        <w:t>5. Model Development</w:t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  <w:t xml:space="preserve">          </w:t>
      </w:r>
      <w:r w:rsidRPr="00133000">
        <w:rPr>
          <w:rFonts w:ascii="Times New Roman" w:hAnsi="Times New Roman" w:cs="Times New Roman"/>
          <w:sz w:val="24"/>
        </w:rPr>
        <w:t>7</w:t>
      </w:r>
      <w:r w:rsidR="00ED75F5" w:rsidRPr="00133000">
        <w:rPr>
          <w:rFonts w:ascii="Times New Roman" w:hAnsi="Times New Roman" w:cs="Times New Roman"/>
          <w:sz w:val="24"/>
        </w:rPr>
        <w:tab/>
      </w:r>
    </w:p>
    <w:p w14:paraId="3272D362" w14:textId="72BB7FBD" w:rsidR="00C81786" w:rsidRPr="00133000" w:rsidRDefault="00000000" w:rsidP="002B3D60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sz w:val="24"/>
        </w:rPr>
        <w:t>6. Performance Results</w:t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  <w:t xml:space="preserve">        </w:t>
      </w:r>
      <w:r w:rsidRPr="00133000">
        <w:rPr>
          <w:rFonts w:ascii="Times New Roman" w:hAnsi="Times New Roman" w:cs="Times New Roman"/>
          <w:sz w:val="24"/>
        </w:rPr>
        <w:t>10</w:t>
      </w:r>
    </w:p>
    <w:p w14:paraId="7A2428F2" w14:textId="10500166" w:rsidR="00C81786" w:rsidRPr="00133000" w:rsidRDefault="00000000" w:rsidP="002B3D60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sz w:val="24"/>
        </w:rPr>
        <w:t>7. Challenges &amp; Solution</w:t>
      </w:r>
      <w:r w:rsidR="00B37891">
        <w:rPr>
          <w:rFonts w:ascii="Times New Roman" w:hAnsi="Times New Roman" w:cs="Times New Roman"/>
          <w:sz w:val="24"/>
        </w:rPr>
        <w:tab/>
      </w:r>
      <w:r w:rsidR="00B37891">
        <w:rPr>
          <w:rFonts w:ascii="Times New Roman" w:hAnsi="Times New Roman" w:cs="Times New Roman"/>
          <w:sz w:val="24"/>
        </w:rPr>
        <w:tab/>
      </w:r>
      <w:r w:rsidR="00B37891">
        <w:rPr>
          <w:rFonts w:ascii="Times New Roman" w:hAnsi="Times New Roman" w:cs="Times New Roman"/>
          <w:sz w:val="24"/>
        </w:rPr>
        <w:tab/>
      </w:r>
      <w:r w:rsidR="00B37891">
        <w:rPr>
          <w:rFonts w:ascii="Times New Roman" w:hAnsi="Times New Roman" w:cs="Times New Roman"/>
          <w:sz w:val="24"/>
        </w:rPr>
        <w:tab/>
      </w:r>
      <w:r w:rsidR="00B37891">
        <w:rPr>
          <w:rFonts w:ascii="Times New Roman" w:hAnsi="Times New Roman" w:cs="Times New Roman"/>
          <w:sz w:val="24"/>
        </w:rPr>
        <w:tab/>
      </w:r>
      <w:r w:rsidR="00B37891">
        <w:rPr>
          <w:rFonts w:ascii="Times New Roman" w:hAnsi="Times New Roman" w:cs="Times New Roman"/>
          <w:sz w:val="24"/>
        </w:rPr>
        <w:tab/>
      </w:r>
      <w:r w:rsidR="00B37891">
        <w:rPr>
          <w:rFonts w:ascii="Times New Roman" w:hAnsi="Times New Roman" w:cs="Times New Roman"/>
          <w:sz w:val="24"/>
        </w:rPr>
        <w:tab/>
      </w:r>
      <w:r w:rsidR="00B37891">
        <w:rPr>
          <w:rFonts w:ascii="Times New Roman" w:hAnsi="Times New Roman" w:cs="Times New Roman"/>
          <w:sz w:val="24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  <w:t xml:space="preserve">        </w:t>
      </w:r>
      <w:r w:rsidRPr="00133000">
        <w:rPr>
          <w:rFonts w:ascii="Times New Roman" w:hAnsi="Times New Roman" w:cs="Times New Roman"/>
          <w:sz w:val="24"/>
        </w:rPr>
        <w:t>11</w:t>
      </w:r>
    </w:p>
    <w:p w14:paraId="5843BDA7" w14:textId="2037D57F" w:rsidR="00C81786" w:rsidRPr="00133000" w:rsidRDefault="00000000" w:rsidP="002B3D60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sz w:val="24"/>
        </w:rPr>
        <w:t>8. Conclusions</w:t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  <w:t xml:space="preserve">        </w:t>
      </w:r>
      <w:r w:rsidRPr="00133000">
        <w:rPr>
          <w:rFonts w:ascii="Times New Roman" w:hAnsi="Times New Roman" w:cs="Times New Roman"/>
          <w:sz w:val="24"/>
        </w:rPr>
        <w:t>1</w:t>
      </w:r>
      <w:r w:rsidR="00B37891">
        <w:rPr>
          <w:rFonts w:ascii="Times New Roman" w:hAnsi="Times New Roman" w:cs="Times New Roman"/>
          <w:sz w:val="24"/>
        </w:rPr>
        <w:t>2</w:t>
      </w:r>
    </w:p>
    <w:p w14:paraId="39CFA5AE" w14:textId="1E6717F6" w:rsidR="00C81786" w:rsidRPr="00133000" w:rsidRDefault="00000000" w:rsidP="002B3D60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sz w:val="24"/>
        </w:rPr>
        <w:t>9. Recommendations</w:t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B37891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</w:r>
      <w:r w:rsidR="00ED75F5" w:rsidRPr="00133000">
        <w:rPr>
          <w:rFonts w:ascii="Times New Roman" w:hAnsi="Times New Roman" w:cs="Times New Roman"/>
          <w:color w:val="C0C0C0"/>
        </w:rPr>
        <w:tab/>
        <w:t xml:space="preserve">        </w:t>
      </w:r>
      <w:r w:rsidRPr="00133000">
        <w:rPr>
          <w:rFonts w:ascii="Times New Roman" w:hAnsi="Times New Roman" w:cs="Times New Roman"/>
          <w:sz w:val="24"/>
        </w:rPr>
        <w:t>1</w:t>
      </w:r>
      <w:r w:rsidR="00B37891">
        <w:rPr>
          <w:rFonts w:ascii="Times New Roman" w:hAnsi="Times New Roman" w:cs="Times New Roman"/>
          <w:sz w:val="24"/>
        </w:rPr>
        <w:t>3</w:t>
      </w:r>
    </w:p>
    <w:p w14:paraId="6E13E145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br w:type="page"/>
      </w:r>
    </w:p>
    <w:p w14:paraId="0BB604D6" w14:textId="77777777" w:rsidR="00C81786" w:rsidRPr="00133000" w:rsidRDefault="00000000">
      <w:pPr>
        <w:pStyle w:val="Heading1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lastRenderedPageBreak/>
        <w:t>1. Executive Summary</w:t>
      </w:r>
    </w:p>
    <w:p w14:paraId="60E44774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Project Objective</w:t>
      </w:r>
    </w:p>
    <w:p w14:paraId="30961272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Develop an automated machine learning system to classify consumer financial complaints into 4 categories: Credit Reporting, Debt Collection, Consumer Loan, and Mortgage. The system aims to reduce manual processing time and improve complaint routing accuracy.</w:t>
      </w:r>
    </w:p>
    <w:p w14:paraId="084E6913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Key Achievements</w:t>
      </w:r>
    </w:p>
    <w:p w14:paraId="4321A038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Segoe UI Symbol" w:hAnsi="Segoe UI Symbol" w:cs="Segoe UI Symbol"/>
        </w:rPr>
        <w:t>✓</w:t>
      </w:r>
      <w:r w:rsidRPr="00133000">
        <w:rPr>
          <w:rFonts w:ascii="Times New Roman" w:hAnsi="Times New Roman" w:cs="Times New Roman"/>
        </w:rPr>
        <w:t xml:space="preserve"> Processed 1,321,283 consumer complaints successfully</w:t>
      </w:r>
    </w:p>
    <w:p w14:paraId="7C0C6586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Segoe UI Symbol" w:hAnsi="Segoe UI Symbol" w:cs="Segoe UI Symbol"/>
        </w:rPr>
        <w:t>✓</w:t>
      </w:r>
      <w:r w:rsidRPr="00133000">
        <w:rPr>
          <w:rFonts w:ascii="Times New Roman" w:hAnsi="Times New Roman" w:cs="Times New Roman"/>
        </w:rPr>
        <w:t xml:space="preserve"> Achieved 99.90% accuracy using Artificial Neural Network</w:t>
      </w:r>
    </w:p>
    <w:p w14:paraId="029FB614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Segoe UI Symbol" w:hAnsi="Segoe UI Symbol" w:cs="Segoe UI Symbol"/>
        </w:rPr>
        <w:t>✓</w:t>
      </w:r>
      <w:r w:rsidRPr="00133000">
        <w:rPr>
          <w:rFonts w:ascii="Times New Roman" w:hAnsi="Times New Roman" w:cs="Times New Roman"/>
        </w:rPr>
        <w:t xml:space="preserve"> Implemented GPU-accelerated training (LightGBM: 4.76 minutes)</w:t>
      </w:r>
    </w:p>
    <w:p w14:paraId="4418BC10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Segoe UI Symbol" w:hAnsi="Segoe UI Symbol" w:cs="Segoe UI Symbol"/>
        </w:rPr>
        <w:t>✓</w:t>
      </w:r>
      <w:r w:rsidRPr="00133000">
        <w:rPr>
          <w:rFonts w:ascii="Times New Roman" w:hAnsi="Times New Roman" w:cs="Times New Roman"/>
        </w:rPr>
        <w:t xml:space="preserve"> Reduced features from 5,012 to 500 while retaining 100% variance</w:t>
      </w:r>
    </w:p>
    <w:p w14:paraId="03F37E65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Segoe UI Symbol" w:hAnsi="Segoe UI Symbol" w:cs="Segoe UI Symbol"/>
        </w:rPr>
        <w:t>✓</w:t>
      </w:r>
      <w:r w:rsidRPr="00133000">
        <w:rPr>
          <w:rFonts w:ascii="Times New Roman" w:hAnsi="Times New Roman" w:cs="Times New Roman"/>
        </w:rPr>
        <w:t xml:space="preserve"> All models saved with production-ready pipeline</w:t>
      </w:r>
    </w:p>
    <w:p w14:paraId="2F44A53C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Performance Summary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81786" w:rsidRPr="00133000" w14:paraId="27AC9047" w14:textId="77777777" w:rsidTr="00C8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83BFA4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160" w:type="dxa"/>
          </w:tcPr>
          <w:p w14:paraId="145BF669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2160" w:type="dxa"/>
          </w:tcPr>
          <w:p w14:paraId="2708C920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Training Time</w:t>
            </w:r>
          </w:p>
        </w:tc>
        <w:tc>
          <w:tcPr>
            <w:tcW w:w="2160" w:type="dxa"/>
          </w:tcPr>
          <w:p w14:paraId="1718A632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Status</w:t>
            </w:r>
          </w:p>
        </w:tc>
      </w:tr>
      <w:tr w:rsidR="00C81786" w:rsidRPr="00133000" w14:paraId="73F0950F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27AB8B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Artificial Neural Network</w:t>
            </w:r>
          </w:p>
        </w:tc>
        <w:tc>
          <w:tcPr>
            <w:tcW w:w="2160" w:type="dxa"/>
          </w:tcPr>
          <w:p w14:paraId="66ECAC5D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99.90%</w:t>
            </w:r>
          </w:p>
        </w:tc>
        <w:tc>
          <w:tcPr>
            <w:tcW w:w="2160" w:type="dxa"/>
          </w:tcPr>
          <w:p w14:paraId="209D66D2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24.42 min</w:t>
            </w:r>
          </w:p>
        </w:tc>
        <w:tc>
          <w:tcPr>
            <w:tcW w:w="2160" w:type="dxa"/>
          </w:tcPr>
          <w:p w14:paraId="517E4381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Segoe UI Emoji" w:hAnsi="Segoe UI Emoji" w:cs="Segoe UI Emoji"/>
              </w:rPr>
              <w:t>🏆</w:t>
            </w:r>
            <w:r w:rsidRPr="00133000">
              <w:rPr>
                <w:rFonts w:ascii="Times New Roman" w:hAnsi="Times New Roman" w:cs="Times New Roman"/>
              </w:rPr>
              <w:t xml:space="preserve"> Best</w:t>
            </w:r>
          </w:p>
        </w:tc>
      </w:tr>
      <w:tr w:rsidR="00C81786" w:rsidRPr="00133000" w14:paraId="55063A8F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93618C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LightGBM (GPU)</w:t>
            </w:r>
          </w:p>
        </w:tc>
        <w:tc>
          <w:tcPr>
            <w:tcW w:w="2160" w:type="dxa"/>
          </w:tcPr>
          <w:p w14:paraId="041236DE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98.67%</w:t>
            </w:r>
          </w:p>
        </w:tc>
        <w:tc>
          <w:tcPr>
            <w:tcW w:w="2160" w:type="dxa"/>
          </w:tcPr>
          <w:p w14:paraId="49CF91A1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4.76 min</w:t>
            </w:r>
          </w:p>
        </w:tc>
        <w:tc>
          <w:tcPr>
            <w:tcW w:w="2160" w:type="dxa"/>
          </w:tcPr>
          <w:p w14:paraId="3B12A30F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Segoe UI Emoji" w:hAnsi="Segoe UI Emoji" w:cs="Segoe UI Emoji"/>
              </w:rPr>
              <w:t>⚡</w:t>
            </w:r>
            <w:r w:rsidRPr="00133000">
              <w:rPr>
                <w:rFonts w:ascii="Times New Roman" w:hAnsi="Times New Roman" w:cs="Times New Roman"/>
              </w:rPr>
              <w:t xml:space="preserve"> Fastest</w:t>
            </w:r>
          </w:p>
        </w:tc>
      </w:tr>
      <w:tr w:rsidR="00C81786" w:rsidRPr="00133000" w14:paraId="7DE54088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015E0F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2160" w:type="dxa"/>
          </w:tcPr>
          <w:p w14:paraId="2E8244AF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96.42%</w:t>
            </w:r>
          </w:p>
        </w:tc>
        <w:tc>
          <w:tcPr>
            <w:tcW w:w="2160" w:type="dxa"/>
          </w:tcPr>
          <w:p w14:paraId="5691C251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15.35 min</w:t>
            </w:r>
          </w:p>
        </w:tc>
        <w:tc>
          <w:tcPr>
            <w:tcW w:w="2160" w:type="dxa"/>
          </w:tcPr>
          <w:p w14:paraId="30D887FA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Segoe UI Symbol" w:hAnsi="Segoe UI Symbol" w:cs="Segoe UI Symbol"/>
              </w:rPr>
              <w:t>✓</w:t>
            </w:r>
            <w:r w:rsidRPr="00133000">
              <w:rPr>
                <w:rFonts w:ascii="Times New Roman" w:hAnsi="Times New Roman" w:cs="Times New Roman"/>
              </w:rPr>
              <w:t xml:space="preserve"> Good</w:t>
            </w:r>
          </w:p>
        </w:tc>
      </w:tr>
      <w:tr w:rsidR="00C81786" w:rsidRPr="00133000" w14:paraId="2F455055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E9A2E1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2160" w:type="dxa"/>
          </w:tcPr>
          <w:p w14:paraId="441A8D25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65.66%</w:t>
            </w:r>
          </w:p>
        </w:tc>
        <w:tc>
          <w:tcPr>
            <w:tcW w:w="2160" w:type="dxa"/>
          </w:tcPr>
          <w:p w14:paraId="49A5A480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3.42 min</w:t>
            </w:r>
          </w:p>
        </w:tc>
        <w:tc>
          <w:tcPr>
            <w:tcW w:w="2160" w:type="dxa"/>
          </w:tcPr>
          <w:p w14:paraId="72A49717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Segoe UI Symbol" w:hAnsi="Segoe UI Symbol" w:cs="Segoe UI Symbol"/>
              </w:rPr>
              <w:t>✓</w:t>
            </w:r>
            <w:r w:rsidRPr="00133000">
              <w:rPr>
                <w:rFonts w:ascii="Times New Roman" w:hAnsi="Times New Roman" w:cs="Times New Roman"/>
              </w:rPr>
              <w:t xml:space="preserve"> Baseline</w:t>
            </w:r>
          </w:p>
        </w:tc>
      </w:tr>
    </w:tbl>
    <w:p w14:paraId="112793D7" w14:textId="77777777" w:rsidR="00C81786" w:rsidRPr="00133000" w:rsidRDefault="00C81786">
      <w:pPr>
        <w:rPr>
          <w:rFonts w:ascii="Times New Roman" w:hAnsi="Times New Roman" w:cs="Times New Roman"/>
        </w:rPr>
      </w:pPr>
    </w:p>
    <w:p w14:paraId="365F531B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b/>
        </w:rPr>
        <w:t xml:space="preserve">Business Impact: </w:t>
      </w:r>
      <w:r w:rsidRPr="00133000">
        <w:rPr>
          <w:rFonts w:ascii="Times New Roman" w:hAnsi="Times New Roman" w:cs="Times New Roman"/>
        </w:rPr>
        <w:t>95% reduction in manual effort, processing time reduced from 5 minutes to &lt;1 second per complaint.</w:t>
      </w:r>
    </w:p>
    <w:p w14:paraId="02040EE6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br w:type="page"/>
      </w:r>
    </w:p>
    <w:p w14:paraId="70BC4A18" w14:textId="77777777" w:rsidR="00C81786" w:rsidRPr="00133000" w:rsidRDefault="00000000">
      <w:pPr>
        <w:pStyle w:val="Heading1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lastRenderedPageBreak/>
        <w:t>2. Project Overview</w:t>
      </w:r>
    </w:p>
    <w:p w14:paraId="027371F0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Problem Statement</w:t>
      </w:r>
    </w:p>
    <w:p w14:paraId="21E6A7EE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Financial institutions receive thousands of consumer complaints daily. Manual classification is time-consuming and error-prone. This project automates complaint categorization to:</w:t>
      </w:r>
    </w:p>
    <w:p w14:paraId="28C52198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Reduce processing time</w:t>
      </w:r>
    </w:p>
    <w:p w14:paraId="2DA67D51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Improve routing accuracy</w:t>
      </w:r>
    </w:p>
    <w:p w14:paraId="67224FA2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Enable faster responses</w:t>
      </w:r>
    </w:p>
    <w:p w14:paraId="2A55F76F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Provide analytics insights</w:t>
      </w:r>
    </w:p>
    <w:p w14:paraId="3F022149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Technical Stack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81786" w:rsidRPr="00133000" w14:paraId="78E3A436" w14:textId="77777777" w:rsidTr="00C8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C3BDB1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4320" w:type="dxa"/>
          </w:tcPr>
          <w:p w14:paraId="235116C7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Technology</w:t>
            </w:r>
          </w:p>
        </w:tc>
      </w:tr>
      <w:tr w:rsidR="00C81786" w:rsidRPr="00133000" w14:paraId="5D063E1D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1F963D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Programming</w:t>
            </w:r>
          </w:p>
        </w:tc>
        <w:tc>
          <w:tcPr>
            <w:tcW w:w="4320" w:type="dxa"/>
          </w:tcPr>
          <w:p w14:paraId="66D38E48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Python 3.12</w:t>
            </w:r>
          </w:p>
        </w:tc>
      </w:tr>
      <w:tr w:rsidR="00C81786" w:rsidRPr="00133000" w14:paraId="7B2DD0BB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89D632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Data Processing</w:t>
            </w:r>
          </w:p>
        </w:tc>
        <w:tc>
          <w:tcPr>
            <w:tcW w:w="4320" w:type="dxa"/>
          </w:tcPr>
          <w:p w14:paraId="69EB1913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pandas, numpy</w:t>
            </w:r>
          </w:p>
        </w:tc>
      </w:tr>
      <w:tr w:rsidR="00C81786" w:rsidRPr="00133000" w14:paraId="1783EA63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AD862E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NLP</w:t>
            </w:r>
          </w:p>
        </w:tc>
        <w:tc>
          <w:tcPr>
            <w:tcW w:w="4320" w:type="dxa"/>
          </w:tcPr>
          <w:p w14:paraId="47014A15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NLTK 3.8</w:t>
            </w:r>
          </w:p>
        </w:tc>
      </w:tr>
      <w:tr w:rsidR="00C81786" w:rsidRPr="00133000" w14:paraId="5247AB13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C39AE0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Machine Learning</w:t>
            </w:r>
          </w:p>
        </w:tc>
        <w:tc>
          <w:tcPr>
            <w:tcW w:w="4320" w:type="dxa"/>
          </w:tcPr>
          <w:p w14:paraId="7D196514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scikit-learn 1.4</w:t>
            </w:r>
          </w:p>
        </w:tc>
      </w:tr>
      <w:tr w:rsidR="00C81786" w:rsidRPr="00133000" w14:paraId="0729493D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7AC6A7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Deep Learning</w:t>
            </w:r>
          </w:p>
        </w:tc>
        <w:tc>
          <w:tcPr>
            <w:tcW w:w="4320" w:type="dxa"/>
          </w:tcPr>
          <w:p w14:paraId="5B23CAD6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TensorFlow 2.15, Keras</w:t>
            </w:r>
          </w:p>
        </w:tc>
      </w:tr>
      <w:tr w:rsidR="00C81786" w:rsidRPr="00133000" w14:paraId="6D1CFBBF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EB664D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Gradient Boosting</w:t>
            </w:r>
          </w:p>
        </w:tc>
        <w:tc>
          <w:tcPr>
            <w:tcW w:w="4320" w:type="dxa"/>
          </w:tcPr>
          <w:p w14:paraId="42C07A34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LightGBM 4.6 (GPU)</w:t>
            </w:r>
          </w:p>
        </w:tc>
      </w:tr>
      <w:tr w:rsidR="00C81786" w:rsidRPr="00133000" w14:paraId="159D02B6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F2CCF2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Visualization</w:t>
            </w:r>
          </w:p>
        </w:tc>
        <w:tc>
          <w:tcPr>
            <w:tcW w:w="4320" w:type="dxa"/>
          </w:tcPr>
          <w:p w14:paraId="7CAD0B72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matplotlib, seaborn</w:t>
            </w:r>
          </w:p>
        </w:tc>
      </w:tr>
      <w:tr w:rsidR="00C81786" w:rsidRPr="00133000" w14:paraId="4C553239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7DC1FB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Environment</w:t>
            </w:r>
          </w:p>
        </w:tc>
        <w:tc>
          <w:tcPr>
            <w:tcW w:w="4320" w:type="dxa"/>
          </w:tcPr>
          <w:p w14:paraId="4A87870F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Jupyter Notebook</w:t>
            </w:r>
          </w:p>
        </w:tc>
      </w:tr>
    </w:tbl>
    <w:p w14:paraId="7B74A47F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br w:type="page"/>
      </w:r>
    </w:p>
    <w:p w14:paraId="44D79CA4" w14:textId="77777777" w:rsidR="00C81786" w:rsidRPr="00133000" w:rsidRDefault="00000000">
      <w:pPr>
        <w:pStyle w:val="Heading1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lastRenderedPageBreak/>
        <w:t>3. Dataset &amp; Preprocessing</w:t>
      </w:r>
    </w:p>
    <w:p w14:paraId="1EA106D6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Dataset Overview</w:t>
      </w:r>
    </w:p>
    <w:p w14:paraId="1EE53607" w14:textId="1A8FE903" w:rsidR="006C7695" w:rsidRPr="00133000" w:rsidRDefault="006C7695" w:rsidP="006C7695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 xml:space="preserve">Dataset: </w:t>
      </w:r>
      <w:hyperlink r:id="rId8" w:history="1">
        <w:r w:rsidRPr="00503BAC">
          <w:rPr>
            <w:rStyle w:val="Hyperlink"/>
            <w:rFonts w:ascii="Times New Roman" w:hAnsi="Times New Roman" w:cs="Times New Roman"/>
          </w:rPr>
          <w:t>https://catalog.data.gov/dataset/consumer-complaint-database</w:t>
        </w:r>
      </w:hyperlink>
    </w:p>
    <w:p w14:paraId="22900F9E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Total Records: 1,321,283 consumer complaints</w:t>
      </w:r>
    </w:p>
    <w:p w14:paraId="0BB3EC01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Features: 13 columns (1 numerical, 11 categorical, 1 text)</w:t>
      </w:r>
    </w:p>
    <w:p w14:paraId="1071A068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Target: Product category (4 classes)</w:t>
      </w:r>
    </w:p>
    <w:p w14:paraId="7223788A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Class Distribution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81786" w:rsidRPr="00133000" w14:paraId="0E62D06E" w14:textId="77777777" w:rsidTr="00C8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5D44044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2160" w:type="dxa"/>
          </w:tcPr>
          <w:p w14:paraId="4AB24D8A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2160" w:type="dxa"/>
          </w:tcPr>
          <w:p w14:paraId="355582FF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160" w:type="dxa"/>
          </w:tcPr>
          <w:p w14:paraId="2C8F3EA3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Percentage</w:t>
            </w:r>
          </w:p>
        </w:tc>
      </w:tr>
      <w:tr w:rsidR="00C81786" w:rsidRPr="00133000" w14:paraId="4174A989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2BDEF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14:paraId="389D7FF2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Credit Reporting</w:t>
            </w:r>
          </w:p>
        </w:tc>
        <w:tc>
          <w:tcPr>
            <w:tcW w:w="2160" w:type="dxa"/>
          </w:tcPr>
          <w:p w14:paraId="0D424627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806,713</w:t>
            </w:r>
          </w:p>
        </w:tc>
        <w:tc>
          <w:tcPr>
            <w:tcW w:w="2160" w:type="dxa"/>
          </w:tcPr>
          <w:p w14:paraId="4289F479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61.10%</w:t>
            </w:r>
          </w:p>
        </w:tc>
      </w:tr>
      <w:tr w:rsidR="00C81786" w:rsidRPr="00133000" w14:paraId="4843AEB3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98D5F8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14:paraId="095565D6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Debt Collection</w:t>
            </w:r>
          </w:p>
        </w:tc>
        <w:tc>
          <w:tcPr>
            <w:tcW w:w="2160" w:type="dxa"/>
          </w:tcPr>
          <w:p w14:paraId="2C3074F2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369,740</w:t>
            </w:r>
          </w:p>
        </w:tc>
        <w:tc>
          <w:tcPr>
            <w:tcW w:w="2160" w:type="dxa"/>
          </w:tcPr>
          <w:p w14:paraId="5A033636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28.00%</w:t>
            </w:r>
          </w:p>
        </w:tc>
      </w:tr>
      <w:tr w:rsidR="00C81786" w:rsidRPr="00133000" w14:paraId="065AAC50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91F73F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14:paraId="65C70D24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Consumer Loan</w:t>
            </w:r>
          </w:p>
        </w:tc>
        <w:tc>
          <w:tcPr>
            <w:tcW w:w="2160" w:type="dxa"/>
          </w:tcPr>
          <w:p w14:paraId="20501571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9,507</w:t>
            </w:r>
          </w:p>
        </w:tc>
        <w:tc>
          <w:tcPr>
            <w:tcW w:w="2160" w:type="dxa"/>
          </w:tcPr>
          <w:p w14:paraId="3B535117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0.72%</w:t>
            </w:r>
          </w:p>
        </w:tc>
      </w:tr>
      <w:tr w:rsidR="00C81786" w:rsidRPr="00133000" w14:paraId="4CA12C63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911B14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5CC8B9F0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Mortgage</w:t>
            </w:r>
          </w:p>
        </w:tc>
        <w:tc>
          <w:tcPr>
            <w:tcW w:w="2160" w:type="dxa"/>
          </w:tcPr>
          <w:p w14:paraId="1B9206B4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134,523</w:t>
            </w:r>
          </w:p>
        </w:tc>
        <w:tc>
          <w:tcPr>
            <w:tcW w:w="2160" w:type="dxa"/>
          </w:tcPr>
          <w:p w14:paraId="4C17EB0D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10.19%</w:t>
            </w:r>
          </w:p>
        </w:tc>
      </w:tr>
    </w:tbl>
    <w:p w14:paraId="5E30A38F" w14:textId="77777777" w:rsidR="00C81786" w:rsidRPr="00133000" w:rsidRDefault="00C81786">
      <w:pPr>
        <w:rPr>
          <w:rFonts w:ascii="Times New Roman" w:hAnsi="Times New Roman" w:cs="Times New Roman"/>
        </w:rPr>
      </w:pPr>
    </w:p>
    <w:p w14:paraId="0AFF9DBD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Note: Extreme class imbalance (84.9:1 ratio) handled through model architecture.</w:t>
      </w:r>
    </w:p>
    <w:p w14:paraId="0B5307A6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Preprocessing Pipeline</w:t>
      </w:r>
    </w:p>
    <w:p w14:paraId="0B591053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Missing Value Imputation: Mode/median for categorical/numerical features</w:t>
      </w:r>
    </w:p>
    <w:p w14:paraId="72D3E949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Text Cleaning: NLTK preprocessing (34.81% text reduction)</w:t>
      </w:r>
    </w:p>
    <w:p w14:paraId="46A98B02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Normalization: Lowercase, remove HTML/URLs/special characters</w:t>
      </w:r>
    </w:p>
    <w:p w14:paraId="71469E5F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Stopword Removal: English stopwords using NLTK</w:t>
      </w:r>
    </w:p>
    <w:p w14:paraId="3D3689C3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Lemmatization: WordNetLemmatizer for root forms</w:t>
      </w:r>
    </w:p>
    <w:p w14:paraId="704FE35D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Train-Test Split: 80/20 with stratification</w:t>
      </w:r>
    </w:p>
    <w:p w14:paraId="43D26BB5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br w:type="page"/>
      </w:r>
    </w:p>
    <w:p w14:paraId="7A7AE195" w14:textId="77777777" w:rsidR="00C81786" w:rsidRPr="00133000" w:rsidRDefault="00000000">
      <w:pPr>
        <w:pStyle w:val="Heading1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lastRenderedPageBreak/>
        <w:t>4. Feature Engineering</w:t>
      </w:r>
    </w:p>
    <w:p w14:paraId="572D015F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Text Vectorization (TF-IDF)</w:t>
      </w:r>
    </w:p>
    <w:p w14:paraId="749A773E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Applied TF-IDF vectorization with the following configuration:</w:t>
      </w:r>
    </w:p>
    <w:p w14:paraId="64DD8EA4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max_features: 5,000 (top features selected)</w:t>
      </w:r>
    </w:p>
    <w:p w14:paraId="22B61301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ngram_range: (1, 2) - unigrams and bigrams</w:t>
      </w:r>
    </w:p>
    <w:p w14:paraId="3E03D6A5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min_df: 5 - ignore rare terms</w:t>
      </w:r>
    </w:p>
    <w:p w14:paraId="344E4425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max_df: 0.95 - ignore common terms</w:t>
      </w:r>
    </w:p>
    <w:p w14:paraId="39990EDE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Result: 1,057,026 × 5,000 sparse matrix (99.2% sparsity)</w:t>
      </w:r>
    </w:p>
    <w:p w14:paraId="3FDC22CE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Dimensionality Reduction (TruncatedSVD)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81786" w:rsidRPr="00133000" w14:paraId="3328FA44" w14:textId="77777777" w:rsidTr="00C8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300F9A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4320" w:type="dxa"/>
          </w:tcPr>
          <w:p w14:paraId="7DD36DD2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Value</w:t>
            </w:r>
          </w:p>
        </w:tc>
      </w:tr>
      <w:tr w:rsidR="00C81786" w:rsidRPr="00133000" w14:paraId="2E5C4E18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15C89C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Input Dimensions</w:t>
            </w:r>
          </w:p>
        </w:tc>
        <w:tc>
          <w:tcPr>
            <w:tcW w:w="4320" w:type="dxa"/>
          </w:tcPr>
          <w:p w14:paraId="4CBDF491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5,012 features</w:t>
            </w:r>
          </w:p>
        </w:tc>
      </w:tr>
      <w:tr w:rsidR="00C81786" w:rsidRPr="00133000" w14:paraId="44C7B093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62CCC62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Output Dimensions</w:t>
            </w:r>
          </w:p>
        </w:tc>
        <w:tc>
          <w:tcPr>
            <w:tcW w:w="4320" w:type="dxa"/>
          </w:tcPr>
          <w:p w14:paraId="1FA98107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500 components</w:t>
            </w:r>
          </w:p>
        </w:tc>
      </w:tr>
      <w:tr w:rsidR="00C81786" w:rsidRPr="00133000" w14:paraId="24ABF99F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CDD8BC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Variance Retained</w:t>
            </w:r>
          </w:p>
        </w:tc>
        <w:tc>
          <w:tcPr>
            <w:tcW w:w="4320" w:type="dxa"/>
          </w:tcPr>
          <w:p w14:paraId="63007C43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100.00%</w:t>
            </w:r>
          </w:p>
        </w:tc>
      </w:tr>
      <w:tr w:rsidR="00C81786" w:rsidRPr="00133000" w14:paraId="1EA65620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941616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Compression Ratio</w:t>
            </w:r>
          </w:p>
        </w:tc>
        <w:tc>
          <w:tcPr>
            <w:tcW w:w="4320" w:type="dxa"/>
          </w:tcPr>
          <w:p w14:paraId="70203536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10:1</w:t>
            </w:r>
          </w:p>
        </w:tc>
      </w:tr>
      <w:tr w:rsidR="00C81786" w:rsidRPr="00133000" w14:paraId="69722A71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42C6B0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Memory Reduction</w:t>
            </w:r>
          </w:p>
        </w:tc>
        <w:tc>
          <w:tcPr>
            <w:tcW w:w="4320" w:type="dxa"/>
          </w:tcPr>
          <w:p w14:paraId="12CD4F91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84%</w:t>
            </w:r>
          </w:p>
        </w:tc>
      </w:tr>
    </w:tbl>
    <w:p w14:paraId="5BD316CD" w14:textId="77777777" w:rsidR="00C81786" w:rsidRPr="00133000" w:rsidRDefault="00C81786">
      <w:pPr>
        <w:rPr>
          <w:rFonts w:ascii="Times New Roman" w:hAnsi="Times New Roman" w:cs="Times New Roman"/>
        </w:rPr>
      </w:pPr>
    </w:p>
    <w:p w14:paraId="4C1EA9F0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b/>
        </w:rPr>
        <w:t xml:space="preserve">Key Achievement: </w:t>
      </w:r>
      <w:r w:rsidRPr="00133000">
        <w:rPr>
          <w:rFonts w:ascii="Times New Roman" w:hAnsi="Times New Roman" w:cs="Times New Roman"/>
        </w:rPr>
        <w:t>Achieved 10:1 compression while retaining 100% variance - exceptional result!</w:t>
      </w:r>
    </w:p>
    <w:p w14:paraId="4F6A3281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Feature Scaling</w:t>
      </w:r>
    </w:p>
    <w:p w14:paraId="3820624B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StandardScaler normalization applied to all 500 components (Mean=0, Std=1)</w:t>
      </w:r>
    </w:p>
    <w:p w14:paraId="4D67B282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br w:type="page"/>
      </w:r>
    </w:p>
    <w:p w14:paraId="1E380836" w14:textId="77777777" w:rsidR="00C81786" w:rsidRPr="00133000" w:rsidRDefault="00000000">
      <w:pPr>
        <w:pStyle w:val="Heading1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lastRenderedPageBreak/>
        <w:t>5. Model Development</w:t>
      </w:r>
    </w:p>
    <w:p w14:paraId="669FB111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5.1 Random Forest Classifier</w:t>
      </w:r>
    </w:p>
    <w:p w14:paraId="1758D4E3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Configuration: 100 trees, max_depth=20, class_weight=balanced</w:t>
      </w:r>
    </w:p>
    <w:p w14:paraId="45EBB7AB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b/>
        </w:rPr>
        <w:t xml:space="preserve">Results: </w:t>
      </w:r>
      <w:r w:rsidRPr="00133000">
        <w:rPr>
          <w:rFonts w:ascii="Times New Roman" w:hAnsi="Times New Roman" w:cs="Times New Roman"/>
        </w:rPr>
        <w:t>96.42% accuracy, 15.35 min training, minimal overfitting (0.47%)</w:t>
      </w:r>
    </w:p>
    <w:p w14:paraId="7EF20597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5.2 Logistic Regression</w:t>
      </w:r>
    </w:p>
    <w:p w14:paraId="25CD7655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Replaced: SVM (exceeded 140+ minutes without completion)</w:t>
      </w:r>
    </w:p>
    <w:p w14:paraId="564153C0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Configuration: LBFGS solver, multinomial classification</w:t>
      </w:r>
    </w:p>
    <w:p w14:paraId="2336C16C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b/>
        </w:rPr>
        <w:t xml:space="preserve">Results: </w:t>
      </w:r>
      <w:r w:rsidRPr="00133000">
        <w:rPr>
          <w:rFonts w:ascii="Times New Roman" w:hAnsi="Times New Roman" w:cs="Times New Roman"/>
        </w:rPr>
        <w:t>65.66% accuracy, 3.42 min training (fast baseline)</w:t>
      </w:r>
    </w:p>
    <w:p w14:paraId="06A70974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5.3 LightGBM (GPU-Accelerated)</w:t>
      </w:r>
    </w:p>
    <w:p w14:paraId="512269FA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Replaced: AdaBoost (exceeded 200+ minutes) → Gradient Boosting → LightGBM</w:t>
      </w:r>
    </w:p>
    <w:p w14:paraId="3048768F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Device: GPU with CUDA acceleration</w:t>
      </w:r>
    </w:p>
    <w:p w14:paraId="66F92483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Parameters: num_leaves=31, max_depth=7, learning_rate=0.1</w:t>
      </w:r>
    </w:p>
    <w:p w14:paraId="7EFAAA40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Iterations: 100 with early stopping (patience=10)</w:t>
      </w:r>
    </w:p>
    <w:p w14:paraId="71625255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Speed Improvement: 42x faster than AdaBoost</w:t>
      </w:r>
    </w:p>
    <w:p w14:paraId="63FD7519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b/>
        </w:rPr>
        <w:t xml:space="preserve">Results: </w:t>
      </w:r>
      <w:r w:rsidRPr="00133000">
        <w:rPr>
          <w:rFonts w:ascii="Times New Roman" w:hAnsi="Times New Roman" w:cs="Times New Roman"/>
        </w:rPr>
        <w:t>98.67% accuracy, 4.76 min training (GPU), 0.24% overfitting gap</w:t>
      </w:r>
    </w:p>
    <w:p w14:paraId="0D82216B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5.4 Artificial Neural Network</w:t>
      </w:r>
    </w:p>
    <w:p w14:paraId="5448B779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Architecture: 4 hidden layers with BatchNormalization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81786" w:rsidRPr="00133000" w14:paraId="4E513F9C" w14:textId="77777777" w:rsidTr="00C8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B3803E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Layer</w:t>
            </w:r>
          </w:p>
        </w:tc>
        <w:tc>
          <w:tcPr>
            <w:tcW w:w="2160" w:type="dxa"/>
          </w:tcPr>
          <w:p w14:paraId="754B717C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Neurons</w:t>
            </w:r>
          </w:p>
        </w:tc>
        <w:tc>
          <w:tcPr>
            <w:tcW w:w="2160" w:type="dxa"/>
          </w:tcPr>
          <w:p w14:paraId="6A4D8D44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2160" w:type="dxa"/>
          </w:tcPr>
          <w:p w14:paraId="3C316735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Regularization</w:t>
            </w:r>
          </w:p>
        </w:tc>
      </w:tr>
      <w:tr w:rsidR="00C81786" w:rsidRPr="00133000" w14:paraId="494FDA57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0217F8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160" w:type="dxa"/>
          </w:tcPr>
          <w:p w14:paraId="515E45D5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160" w:type="dxa"/>
          </w:tcPr>
          <w:p w14:paraId="28A9D3D2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60" w:type="dxa"/>
          </w:tcPr>
          <w:p w14:paraId="162FF828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-</w:t>
            </w:r>
          </w:p>
        </w:tc>
      </w:tr>
      <w:tr w:rsidR="00C81786" w:rsidRPr="00133000" w14:paraId="4B0A2A34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782435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Hidden 1</w:t>
            </w:r>
          </w:p>
        </w:tc>
        <w:tc>
          <w:tcPr>
            <w:tcW w:w="2160" w:type="dxa"/>
          </w:tcPr>
          <w:p w14:paraId="7711CE9B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2160" w:type="dxa"/>
          </w:tcPr>
          <w:p w14:paraId="013009D9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ReLU</w:t>
            </w:r>
          </w:p>
        </w:tc>
        <w:tc>
          <w:tcPr>
            <w:tcW w:w="2160" w:type="dxa"/>
          </w:tcPr>
          <w:p w14:paraId="2AF66EEC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BatchNorm + Dropout(0.4)</w:t>
            </w:r>
          </w:p>
        </w:tc>
      </w:tr>
      <w:tr w:rsidR="00C81786" w:rsidRPr="00133000" w14:paraId="1D47A28D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01E365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Hidden 2</w:t>
            </w:r>
          </w:p>
        </w:tc>
        <w:tc>
          <w:tcPr>
            <w:tcW w:w="2160" w:type="dxa"/>
          </w:tcPr>
          <w:p w14:paraId="437D7B66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2160" w:type="dxa"/>
          </w:tcPr>
          <w:p w14:paraId="3FF3CC80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ReLU</w:t>
            </w:r>
          </w:p>
        </w:tc>
        <w:tc>
          <w:tcPr>
            <w:tcW w:w="2160" w:type="dxa"/>
          </w:tcPr>
          <w:p w14:paraId="06F9192E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BatchNorm + Dropout(0.4)</w:t>
            </w:r>
          </w:p>
        </w:tc>
      </w:tr>
      <w:tr w:rsidR="00C81786" w:rsidRPr="00133000" w14:paraId="59CD6DBA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33AE79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Hidden 3</w:t>
            </w:r>
          </w:p>
        </w:tc>
        <w:tc>
          <w:tcPr>
            <w:tcW w:w="2160" w:type="dxa"/>
          </w:tcPr>
          <w:p w14:paraId="39B93B16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2160" w:type="dxa"/>
          </w:tcPr>
          <w:p w14:paraId="121CA0BF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ReLU</w:t>
            </w:r>
          </w:p>
        </w:tc>
        <w:tc>
          <w:tcPr>
            <w:tcW w:w="2160" w:type="dxa"/>
          </w:tcPr>
          <w:p w14:paraId="6F4F8C7C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BatchNorm + Dropout(0.3)</w:t>
            </w:r>
          </w:p>
        </w:tc>
      </w:tr>
      <w:tr w:rsidR="00C81786" w:rsidRPr="00133000" w14:paraId="4E7284A7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F75C00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Hidden 4</w:t>
            </w:r>
          </w:p>
        </w:tc>
        <w:tc>
          <w:tcPr>
            <w:tcW w:w="2160" w:type="dxa"/>
          </w:tcPr>
          <w:p w14:paraId="04914744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160" w:type="dxa"/>
          </w:tcPr>
          <w:p w14:paraId="5467B852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ReLU</w:t>
            </w:r>
          </w:p>
        </w:tc>
        <w:tc>
          <w:tcPr>
            <w:tcW w:w="2160" w:type="dxa"/>
          </w:tcPr>
          <w:p w14:paraId="2A16F99B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Dropout(0.2)</w:t>
            </w:r>
          </w:p>
        </w:tc>
      </w:tr>
      <w:tr w:rsidR="00C81786" w:rsidRPr="00133000" w14:paraId="7FF926CB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A57D03D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2160" w:type="dxa"/>
          </w:tcPr>
          <w:p w14:paraId="35DC7845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65FECD2D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Softmax</w:t>
            </w:r>
          </w:p>
        </w:tc>
        <w:tc>
          <w:tcPr>
            <w:tcW w:w="2160" w:type="dxa"/>
          </w:tcPr>
          <w:p w14:paraId="7B121694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-</w:t>
            </w:r>
          </w:p>
        </w:tc>
      </w:tr>
    </w:tbl>
    <w:p w14:paraId="145243D8" w14:textId="77777777" w:rsidR="00C81786" w:rsidRPr="00133000" w:rsidRDefault="00C81786">
      <w:pPr>
        <w:rPr>
          <w:rFonts w:ascii="Times New Roman" w:hAnsi="Times New Roman" w:cs="Times New Roman"/>
        </w:rPr>
      </w:pPr>
    </w:p>
    <w:p w14:paraId="33015FF4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Total Parameters: 405,636 (trainable)</w:t>
      </w:r>
    </w:p>
    <w:p w14:paraId="56CAED1B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Optimizer: Adam (learning_rate=0.001)</w:t>
      </w:r>
    </w:p>
    <w:p w14:paraId="41F6FA01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Loss: Categorical Crossentropy</w:t>
      </w:r>
    </w:p>
    <w:p w14:paraId="42001A0C" w14:textId="18F41414" w:rsidR="00133000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Callbacks: EarlyStopping (patience=10), ReduceLROnPlateau (patience=5)</w:t>
      </w:r>
    </w:p>
    <w:p w14:paraId="75487845" w14:textId="58158BFB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b/>
        </w:rPr>
        <w:t xml:space="preserve">Results: </w:t>
      </w:r>
      <w:r w:rsidRPr="00133000">
        <w:rPr>
          <w:rFonts w:ascii="Times New Roman" w:hAnsi="Times New Roman" w:cs="Times New Roman"/>
        </w:rPr>
        <w:t>99.90% accuracy, 24.42 min training, 46 epochs, 0.02% overfitting gap</w:t>
      </w:r>
    </w:p>
    <w:p w14:paraId="0417741A" w14:textId="10D0503D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b/>
        </w:rPr>
        <w:t xml:space="preserve">Critical Fix: </w:t>
      </w:r>
      <w:r w:rsidRPr="00133000">
        <w:rPr>
          <w:rFonts w:ascii="Times New Roman" w:hAnsi="Times New Roman" w:cs="Times New Roman"/>
        </w:rPr>
        <w:t>Removed class_weight parameter (caused training collapse). Added Batch</w:t>
      </w:r>
      <w:r w:rsidR="00133000">
        <w:rPr>
          <w:rFonts w:ascii="Times New Roman" w:hAnsi="Times New Roman" w:cs="Times New Roman"/>
        </w:rPr>
        <w:t xml:space="preserve"> </w:t>
      </w:r>
      <w:r w:rsidRPr="00133000">
        <w:rPr>
          <w:rFonts w:ascii="Times New Roman" w:hAnsi="Times New Roman" w:cs="Times New Roman"/>
        </w:rPr>
        <w:t>Normalization for stability.</w:t>
      </w:r>
    </w:p>
    <w:p w14:paraId="12CDC8EA" w14:textId="77777777" w:rsidR="00C81786" w:rsidRPr="00133000" w:rsidRDefault="00000000">
      <w:pPr>
        <w:pStyle w:val="Heading1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lastRenderedPageBreak/>
        <w:t>6. Performance Results</w:t>
      </w:r>
    </w:p>
    <w:p w14:paraId="7BA166B6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Overall Comparison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C81786" w:rsidRPr="00133000" w14:paraId="23F86EC7" w14:textId="77777777" w:rsidTr="00C8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9EE4CAC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440" w:type="dxa"/>
          </w:tcPr>
          <w:p w14:paraId="46006CBA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440" w:type="dxa"/>
          </w:tcPr>
          <w:p w14:paraId="1957FA5B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440" w:type="dxa"/>
          </w:tcPr>
          <w:p w14:paraId="5F2C4647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440" w:type="dxa"/>
          </w:tcPr>
          <w:p w14:paraId="40910E19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1440" w:type="dxa"/>
          </w:tcPr>
          <w:p w14:paraId="17D6BC09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Time</w:t>
            </w:r>
          </w:p>
        </w:tc>
      </w:tr>
      <w:tr w:rsidR="00C81786" w:rsidRPr="00133000" w14:paraId="0979675D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BE830A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1440" w:type="dxa"/>
          </w:tcPr>
          <w:p w14:paraId="03B5D9B3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99.90%</w:t>
            </w:r>
          </w:p>
        </w:tc>
        <w:tc>
          <w:tcPr>
            <w:tcW w:w="1440" w:type="dxa"/>
          </w:tcPr>
          <w:p w14:paraId="726D4AF1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99.90%</w:t>
            </w:r>
          </w:p>
        </w:tc>
        <w:tc>
          <w:tcPr>
            <w:tcW w:w="1440" w:type="dxa"/>
          </w:tcPr>
          <w:p w14:paraId="65E0F21D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99.90%</w:t>
            </w:r>
          </w:p>
        </w:tc>
        <w:tc>
          <w:tcPr>
            <w:tcW w:w="1440" w:type="dxa"/>
          </w:tcPr>
          <w:p w14:paraId="01B53867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99.90%</w:t>
            </w:r>
          </w:p>
        </w:tc>
        <w:tc>
          <w:tcPr>
            <w:tcW w:w="1440" w:type="dxa"/>
          </w:tcPr>
          <w:p w14:paraId="2041702E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24.42 min</w:t>
            </w:r>
          </w:p>
        </w:tc>
      </w:tr>
      <w:tr w:rsidR="00C81786" w:rsidRPr="00133000" w14:paraId="69856726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17F0C51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LightGBM</w:t>
            </w:r>
          </w:p>
        </w:tc>
        <w:tc>
          <w:tcPr>
            <w:tcW w:w="1440" w:type="dxa"/>
          </w:tcPr>
          <w:p w14:paraId="52083560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98.67%</w:t>
            </w:r>
          </w:p>
        </w:tc>
        <w:tc>
          <w:tcPr>
            <w:tcW w:w="1440" w:type="dxa"/>
          </w:tcPr>
          <w:p w14:paraId="1FF47553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98.66%</w:t>
            </w:r>
          </w:p>
        </w:tc>
        <w:tc>
          <w:tcPr>
            <w:tcW w:w="1440" w:type="dxa"/>
          </w:tcPr>
          <w:p w14:paraId="0045B5A4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98.67%</w:t>
            </w:r>
          </w:p>
        </w:tc>
        <w:tc>
          <w:tcPr>
            <w:tcW w:w="1440" w:type="dxa"/>
          </w:tcPr>
          <w:p w14:paraId="0D5608CE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98.66%</w:t>
            </w:r>
          </w:p>
        </w:tc>
        <w:tc>
          <w:tcPr>
            <w:tcW w:w="1440" w:type="dxa"/>
          </w:tcPr>
          <w:p w14:paraId="389C9177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4.76 min</w:t>
            </w:r>
          </w:p>
        </w:tc>
      </w:tr>
      <w:tr w:rsidR="00C81786" w:rsidRPr="00133000" w14:paraId="11D083D5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DD3010F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440" w:type="dxa"/>
          </w:tcPr>
          <w:p w14:paraId="62DC77A3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96.42%</w:t>
            </w:r>
          </w:p>
        </w:tc>
        <w:tc>
          <w:tcPr>
            <w:tcW w:w="1440" w:type="dxa"/>
          </w:tcPr>
          <w:p w14:paraId="3EE6843A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96.35%</w:t>
            </w:r>
          </w:p>
        </w:tc>
        <w:tc>
          <w:tcPr>
            <w:tcW w:w="1440" w:type="dxa"/>
          </w:tcPr>
          <w:p w14:paraId="2C6B8102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96.42%</w:t>
            </w:r>
          </w:p>
        </w:tc>
        <w:tc>
          <w:tcPr>
            <w:tcW w:w="1440" w:type="dxa"/>
          </w:tcPr>
          <w:p w14:paraId="3340FEB2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96.37%</w:t>
            </w:r>
          </w:p>
        </w:tc>
        <w:tc>
          <w:tcPr>
            <w:tcW w:w="1440" w:type="dxa"/>
          </w:tcPr>
          <w:p w14:paraId="5F77CBC1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15.35 min</w:t>
            </w:r>
          </w:p>
        </w:tc>
      </w:tr>
      <w:tr w:rsidR="00C81786" w:rsidRPr="00133000" w14:paraId="51273F93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5E3842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Logistic Reg.</w:t>
            </w:r>
          </w:p>
        </w:tc>
        <w:tc>
          <w:tcPr>
            <w:tcW w:w="1440" w:type="dxa"/>
          </w:tcPr>
          <w:p w14:paraId="44A0E018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65.66%</w:t>
            </w:r>
          </w:p>
        </w:tc>
        <w:tc>
          <w:tcPr>
            <w:tcW w:w="1440" w:type="dxa"/>
          </w:tcPr>
          <w:p w14:paraId="6AC1C152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51.23%</w:t>
            </w:r>
          </w:p>
        </w:tc>
        <w:tc>
          <w:tcPr>
            <w:tcW w:w="1440" w:type="dxa"/>
          </w:tcPr>
          <w:p w14:paraId="2622675E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65.66%</w:t>
            </w:r>
          </w:p>
        </w:tc>
        <w:tc>
          <w:tcPr>
            <w:tcW w:w="1440" w:type="dxa"/>
          </w:tcPr>
          <w:p w14:paraId="10E44F4D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54.01%</w:t>
            </w:r>
          </w:p>
        </w:tc>
        <w:tc>
          <w:tcPr>
            <w:tcW w:w="1440" w:type="dxa"/>
          </w:tcPr>
          <w:p w14:paraId="21C301C2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3.42 min</w:t>
            </w:r>
          </w:p>
        </w:tc>
      </w:tr>
    </w:tbl>
    <w:p w14:paraId="56290EA1" w14:textId="77777777" w:rsidR="00AD5C45" w:rsidRDefault="00AD5C45">
      <w:pPr>
        <w:pStyle w:val="Heading2"/>
        <w:rPr>
          <w:rFonts w:ascii="Times New Roman" w:hAnsi="Times New Roman" w:cs="Times New Roman"/>
        </w:rPr>
      </w:pPr>
    </w:p>
    <w:p w14:paraId="5B280458" w14:textId="38F70A03" w:rsidR="00AD5C45" w:rsidRDefault="00AD5C45">
      <w:pPr>
        <w:pStyle w:val="Heading2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C858BB" wp14:editId="75B859A2">
            <wp:extent cx="6870082" cy="4785360"/>
            <wp:effectExtent l="0" t="0" r="6985" b="0"/>
            <wp:docPr id="106871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928" cy="480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EAE90" w14:textId="77777777" w:rsidR="00AD5C45" w:rsidRDefault="00AD5C45" w:rsidP="00AD5C45"/>
    <w:p w14:paraId="2593DD96" w14:textId="0E8CC950" w:rsidR="00AD5C45" w:rsidRPr="00AD5C45" w:rsidRDefault="00AD5C45" w:rsidP="00AD5C45">
      <w:pPr>
        <w:jc w:val="center"/>
      </w:pPr>
      <w:r>
        <w:rPr>
          <w:b/>
          <w:bCs/>
        </w:rPr>
        <w:t>Fig 0</w:t>
      </w:r>
      <w:r w:rsidRPr="00AD5C45">
        <w:rPr>
          <w:b/>
          <w:bCs/>
        </w:rPr>
        <w:t>1</w:t>
      </w:r>
      <w:r w:rsidRPr="00AD5C45">
        <w:t xml:space="preserve"> Model Performance Comparison</w:t>
      </w:r>
    </w:p>
    <w:p w14:paraId="7BD7AC44" w14:textId="66647469" w:rsidR="00AD5C45" w:rsidRPr="00AD5C45" w:rsidRDefault="00AD5C45" w:rsidP="00AD5C45">
      <w:r>
        <w:rPr>
          <w:noProof/>
        </w:rPr>
        <w:lastRenderedPageBreak/>
        <w:drawing>
          <wp:inline distT="0" distB="0" distL="0" distR="0" wp14:anchorId="050006C3" wp14:editId="052C1772">
            <wp:extent cx="6758940" cy="5649648"/>
            <wp:effectExtent l="0" t="0" r="3810" b="8255"/>
            <wp:docPr id="2109801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770" cy="566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0CC9E" w14:textId="7EC1A85A" w:rsidR="00AD5C45" w:rsidRDefault="00AD5C45" w:rsidP="00AD5C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D5C45">
        <w:rPr>
          <w:rFonts w:ascii="Times New Roman" w:hAnsi="Times New Roman" w:cs="Times New Roman"/>
          <w:b/>
          <w:bCs/>
          <w:sz w:val="24"/>
          <w:szCs w:val="24"/>
        </w:rPr>
        <w:t xml:space="preserve">Fig 02 </w:t>
      </w:r>
      <w:r w:rsidRPr="00AD5C45">
        <w:rPr>
          <w:rFonts w:ascii="Times New Roman" w:hAnsi="Times New Roman" w:cs="Times New Roman"/>
          <w:sz w:val="24"/>
          <w:szCs w:val="24"/>
        </w:rPr>
        <w:t>Confusion Matix of 4 models</w:t>
      </w:r>
    </w:p>
    <w:p w14:paraId="51F89362" w14:textId="77777777" w:rsidR="00AD5C45" w:rsidRPr="00AD5C45" w:rsidRDefault="00AD5C45" w:rsidP="00AD5C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ECAE8" w14:textId="0023094A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Per-Class Performance (ANN)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81786" w:rsidRPr="00133000" w14:paraId="25536020" w14:textId="77777777" w:rsidTr="00C8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7B24AF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1728" w:type="dxa"/>
          </w:tcPr>
          <w:p w14:paraId="2A3B37D3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728" w:type="dxa"/>
          </w:tcPr>
          <w:p w14:paraId="3CD962DC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728" w:type="dxa"/>
          </w:tcPr>
          <w:p w14:paraId="7AB25727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1728" w:type="dxa"/>
          </w:tcPr>
          <w:p w14:paraId="26C66D14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Support</w:t>
            </w:r>
          </w:p>
        </w:tc>
      </w:tr>
      <w:tr w:rsidR="00C81786" w:rsidRPr="00133000" w14:paraId="0644D7B0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A9B6686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Credit Reporting</w:t>
            </w:r>
          </w:p>
        </w:tc>
        <w:tc>
          <w:tcPr>
            <w:tcW w:w="1728" w:type="dxa"/>
          </w:tcPr>
          <w:p w14:paraId="06B8CD51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99.90%</w:t>
            </w:r>
          </w:p>
        </w:tc>
        <w:tc>
          <w:tcPr>
            <w:tcW w:w="1728" w:type="dxa"/>
          </w:tcPr>
          <w:p w14:paraId="7AA95D76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99.92%</w:t>
            </w:r>
          </w:p>
        </w:tc>
        <w:tc>
          <w:tcPr>
            <w:tcW w:w="1728" w:type="dxa"/>
          </w:tcPr>
          <w:p w14:paraId="4E736B2E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99.91%</w:t>
            </w:r>
          </w:p>
        </w:tc>
        <w:tc>
          <w:tcPr>
            <w:tcW w:w="1728" w:type="dxa"/>
          </w:tcPr>
          <w:p w14:paraId="3CE3B288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202,651</w:t>
            </w:r>
          </w:p>
        </w:tc>
      </w:tr>
      <w:tr w:rsidR="00C81786" w:rsidRPr="00133000" w14:paraId="7926297B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A132AF8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Debt Collection</w:t>
            </w:r>
          </w:p>
        </w:tc>
        <w:tc>
          <w:tcPr>
            <w:tcW w:w="1728" w:type="dxa"/>
          </w:tcPr>
          <w:p w14:paraId="6C643020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99.89%</w:t>
            </w:r>
          </w:p>
        </w:tc>
        <w:tc>
          <w:tcPr>
            <w:tcW w:w="1728" w:type="dxa"/>
          </w:tcPr>
          <w:p w14:paraId="5A973921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99.88%</w:t>
            </w:r>
          </w:p>
        </w:tc>
        <w:tc>
          <w:tcPr>
            <w:tcW w:w="1728" w:type="dxa"/>
          </w:tcPr>
          <w:p w14:paraId="76778A6A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99.89%</w:t>
            </w:r>
          </w:p>
        </w:tc>
        <w:tc>
          <w:tcPr>
            <w:tcW w:w="1728" w:type="dxa"/>
          </w:tcPr>
          <w:p w14:paraId="63060622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92,932</w:t>
            </w:r>
          </w:p>
        </w:tc>
      </w:tr>
      <w:tr w:rsidR="00C81786" w:rsidRPr="00133000" w14:paraId="480492B4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8123970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Consumer Loan</w:t>
            </w:r>
          </w:p>
        </w:tc>
        <w:tc>
          <w:tcPr>
            <w:tcW w:w="1728" w:type="dxa"/>
          </w:tcPr>
          <w:p w14:paraId="7E324AEF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98.50%</w:t>
            </w:r>
          </w:p>
        </w:tc>
        <w:tc>
          <w:tcPr>
            <w:tcW w:w="1728" w:type="dxa"/>
          </w:tcPr>
          <w:p w14:paraId="6A71BD70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99.20%</w:t>
            </w:r>
          </w:p>
        </w:tc>
        <w:tc>
          <w:tcPr>
            <w:tcW w:w="1728" w:type="dxa"/>
          </w:tcPr>
          <w:p w14:paraId="287D7364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98.85%</w:t>
            </w:r>
          </w:p>
        </w:tc>
        <w:tc>
          <w:tcPr>
            <w:tcW w:w="1728" w:type="dxa"/>
          </w:tcPr>
          <w:p w14:paraId="6FC086E9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2,384</w:t>
            </w:r>
          </w:p>
        </w:tc>
      </w:tr>
      <w:tr w:rsidR="00C81786" w:rsidRPr="00133000" w14:paraId="20F3FBAE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27CD92E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Mortgage</w:t>
            </w:r>
          </w:p>
        </w:tc>
        <w:tc>
          <w:tcPr>
            <w:tcW w:w="1728" w:type="dxa"/>
          </w:tcPr>
          <w:p w14:paraId="3AA4B917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99.91%</w:t>
            </w:r>
          </w:p>
        </w:tc>
        <w:tc>
          <w:tcPr>
            <w:tcW w:w="1728" w:type="dxa"/>
          </w:tcPr>
          <w:p w14:paraId="5C5D791A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99.89%</w:t>
            </w:r>
          </w:p>
        </w:tc>
        <w:tc>
          <w:tcPr>
            <w:tcW w:w="1728" w:type="dxa"/>
          </w:tcPr>
          <w:p w14:paraId="08FBBACF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99.90%</w:t>
            </w:r>
          </w:p>
        </w:tc>
        <w:tc>
          <w:tcPr>
            <w:tcW w:w="1728" w:type="dxa"/>
          </w:tcPr>
          <w:p w14:paraId="3C3A3AF1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33,659</w:t>
            </w:r>
          </w:p>
        </w:tc>
      </w:tr>
    </w:tbl>
    <w:p w14:paraId="4B0B0AAB" w14:textId="77777777" w:rsidR="00C81786" w:rsidRPr="00133000" w:rsidRDefault="00C81786">
      <w:pPr>
        <w:rPr>
          <w:rFonts w:ascii="Times New Roman" w:hAnsi="Times New Roman" w:cs="Times New Roman"/>
        </w:rPr>
      </w:pPr>
    </w:p>
    <w:p w14:paraId="01A50E67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b/>
        </w:rPr>
        <w:t xml:space="preserve">Key Insight: </w:t>
      </w:r>
      <w:r w:rsidRPr="00133000">
        <w:rPr>
          <w:rFonts w:ascii="Times New Roman" w:hAnsi="Times New Roman" w:cs="Times New Roman"/>
        </w:rPr>
        <w:t>Even the minority class (Consumer Loan, 0.72% of data) achieves 98.5% precision!</w:t>
      </w:r>
    </w:p>
    <w:p w14:paraId="34263573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lastRenderedPageBreak/>
        <w:t>Overfitting Analysis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81786" w:rsidRPr="00133000" w14:paraId="7A1E6ABE" w14:textId="77777777" w:rsidTr="00C8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8DD40D0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728" w:type="dxa"/>
          </w:tcPr>
          <w:p w14:paraId="1B0C4E35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Train Acc.</w:t>
            </w:r>
          </w:p>
        </w:tc>
        <w:tc>
          <w:tcPr>
            <w:tcW w:w="1728" w:type="dxa"/>
          </w:tcPr>
          <w:p w14:paraId="422112EF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Test Acc.</w:t>
            </w:r>
          </w:p>
        </w:tc>
        <w:tc>
          <w:tcPr>
            <w:tcW w:w="1728" w:type="dxa"/>
          </w:tcPr>
          <w:p w14:paraId="09E01FD6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Gap</w:t>
            </w:r>
          </w:p>
        </w:tc>
        <w:tc>
          <w:tcPr>
            <w:tcW w:w="1728" w:type="dxa"/>
          </w:tcPr>
          <w:p w14:paraId="76321361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Status</w:t>
            </w:r>
          </w:p>
        </w:tc>
      </w:tr>
      <w:tr w:rsidR="00C81786" w:rsidRPr="00133000" w14:paraId="130CF1D7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BF1FA9F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1728" w:type="dxa"/>
          </w:tcPr>
          <w:p w14:paraId="0D28B2DB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99.92%</w:t>
            </w:r>
          </w:p>
        </w:tc>
        <w:tc>
          <w:tcPr>
            <w:tcW w:w="1728" w:type="dxa"/>
          </w:tcPr>
          <w:p w14:paraId="6D62303B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99.90%</w:t>
            </w:r>
          </w:p>
        </w:tc>
        <w:tc>
          <w:tcPr>
            <w:tcW w:w="1728" w:type="dxa"/>
          </w:tcPr>
          <w:p w14:paraId="6AE13BDF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0.02%</w:t>
            </w:r>
          </w:p>
        </w:tc>
        <w:tc>
          <w:tcPr>
            <w:tcW w:w="1728" w:type="dxa"/>
          </w:tcPr>
          <w:p w14:paraId="5DC2BE57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Segoe UI Symbol" w:hAnsi="Segoe UI Symbol" w:cs="Segoe UI Symbol"/>
              </w:rPr>
              <w:t>✓</w:t>
            </w:r>
            <w:r w:rsidRPr="00133000">
              <w:rPr>
                <w:rFonts w:ascii="Times New Roman" w:hAnsi="Times New Roman" w:cs="Times New Roman"/>
              </w:rPr>
              <w:t xml:space="preserve"> Excellent</w:t>
            </w:r>
          </w:p>
        </w:tc>
      </w:tr>
      <w:tr w:rsidR="00C81786" w:rsidRPr="00133000" w14:paraId="70A61FA4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2A67D99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LightGBM</w:t>
            </w:r>
          </w:p>
        </w:tc>
        <w:tc>
          <w:tcPr>
            <w:tcW w:w="1728" w:type="dxa"/>
          </w:tcPr>
          <w:p w14:paraId="782D5522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98.91%</w:t>
            </w:r>
          </w:p>
        </w:tc>
        <w:tc>
          <w:tcPr>
            <w:tcW w:w="1728" w:type="dxa"/>
          </w:tcPr>
          <w:p w14:paraId="7E27F19C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98.67%</w:t>
            </w:r>
          </w:p>
        </w:tc>
        <w:tc>
          <w:tcPr>
            <w:tcW w:w="1728" w:type="dxa"/>
          </w:tcPr>
          <w:p w14:paraId="5D6CDC0A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0.24%</w:t>
            </w:r>
          </w:p>
        </w:tc>
        <w:tc>
          <w:tcPr>
            <w:tcW w:w="1728" w:type="dxa"/>
          </w:tcPr>
          <w:p w14:paraId="34425AE7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Segoe UI Symbol" w:hAnsi="Segoe UI Symbol" w:cs="Segoe UI Symbol"/>
              </w:rPr>
              <w:t>✓</w:t>
            </w:r>
            <w:r w:rsidRPr="00133000">
              <w:rPr>
                <w:rFonts w:ascii="Times New Roman" w:hAnsi="Times New Roman" w:cs="Times New Roman"/>
              </w:rPr>
              <w:t xml:space="preserve"> Excellent</w:t>
            </w:r>
          </w:p>
        </w:tc>
      </w:tr>
      <w:tr w:rsidR="00C81786" w:rsidRPr="00133000" w14:paraId="16743EB6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18BA9C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728" w:type="dxa"/>
          </w:tcPr>
          <w:p w14:paraId="3FBBB908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96.89%</w:t>
            </w:r>
          </w:p>
        </w:tc>
        <w:tc>
          <w:tcPr>
            <w:tcW w:w="1728" w:type="dxa"/>
          </w:tcPr>
          <w:p w14:paraId="1FB630E4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96.42%</w:t>
            </w:r>
          </w:p>
        </w:tc>
        <w:tc>
          <w:tcPr>
            <w:tcW w:w="1728" w:type="dxa"/>
          </w:tcPr>
          <w:p w14:paraId="2B7E4B29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0.47%</w:t>
            </w:r>
          </w:p>
        </w:tc>
        <w:tc>
          <w:tcPr>
            <w:tcW w:w="1728" w:type="dxa"/>
          </w:tcPr>
          <w:p w14:paraId="27161D71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Segoe UI Symbol" w:hAnsi="Segoe UI Symbol" w:cs="Segoe UI Symbol"/>
              </w:rPr>
              <w:t>✓</w:t>
            </w:r>
            <w:r w:rsidRPr="00133000">
              <w:rPr>
                <w:rFonts w:ascii="Times New Roman" w:hAnsi="Times New Roman" w:cs="Times New Roman"/>
              </w:rPr>
              <w:t xml:space="preserve"> Good</w:t>
            </w:r>
          </w:p>
        </w:tc>
      </w:tr>
      <w:tr w:rsidR="00C81786" w:rsidRPr="00133000" w14:paraId="066C1FF9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4968A9D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Logistic Reg.</w:t>
            </w:r>
          </w:p>
        </w:tc>
        <w:tc>
          <w:tcPr>
            <w:tcW w:w="1728" w:type="dxa"/>
          </w:tcPr>
          <w:p w14:paraId="1E5048E2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66.12%</w:t>
            </w:r>
          </w:p>
        </w:tc>
        <w:tc>
          <w:tcPr>
            <w:tcW w:w="1728" w:type="dxa"/>
          </w:tcPr>
          <w:p w14:paraId="0908C126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65.66%</w:t>
            </w:r>
          </w:p>
        </w:tc>
        <w:tc>
          <w:tcPr>
            <w:tcW w:w="1728" w:type="dxa"/>
          </w:tcPr>
          <w:p w14:paraId="2FE68760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0.46%</w:t>
            </w:r>
          </w:p>
        </w:tc>
        <w:tc>
          <w:tcPr>
            <w:tcW w:w="1728" w:type="dxa"/>
          </w:tcPr>
          <w:p w14:paraId="39E44D09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Segoe UI Symbol" w:hAnsi="Segoe UI Symbol" w:cs="Segoe UI Symbol"/>
              </w:rPr>
              <w:t>✓</w:t>
            </w:r>
            <w:r w:rsidRPr="00133000">
              <w:rPr>
                <w:rFonts w:ascii="Times New Roman" w:hAnsi="Times New Roman" w:cs="Times New Roman"/>
              </w:rPr>
              <w:t xml:space="preserve"> Good</w:t>
            </w:r>
          </w:p>
        </w:tc>
      </w:tr>
    </w:tbl>
    <w:p w14:paraId="7D1354CB" w14:textId="77777777" w:rsidR="00C81786" w:rsidRPr="00133000" w:rsidRDefault="00C81786">
      <w:pPr>
        <w:rPr>
          <w:rFonts w:ascii="Times New Roman" w:hAnsi="Times New Roman" w:cs="Times New Roman"/>
        </w:rPr>
      </w:pPr>
    </w:p>
    <w:p w14:paraId="69A8D892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Conclusion: No significant overfitting detected. All models generalize well.</w:t>
      </w:r>
    </w:p>
    <w:p w14:paraId="0D893761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br w:type="page"/>
      </w:r>
    </w:p>
    <w:p w14:paraId="641E2BA6" w14:textId="77777777" w:rsidR="00C81786" w:rsidRPr="00133000" w:rsidRDefault="00000000">
      <w:pPr>
        <w:pStyle w:val="Heading1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lastRenderedPageBreak/>
        <w:t>7. Challenges &amp; Solutions</w:t>
      </w:r>
    </w:p>
    <w:p w14:paraId="747D6DF9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Challenge 1: SVM Training Time</w:t>
      </w:r>
    </w:p>
    <w:p w14:paraId="0AF0CE2A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Problem: SVM exceeded 140+ minutes without completion (O(n²) complexity on 1.3M samples)</w:t>
      </w:r>
    </w:p>
    <w:p w14:paraId="5321D987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b/>
        </w:rPr>
        <w:t xml:space="preserve">Solution: </w:t>
      </w:r>
      <w:r w:rsidRPr="00133000">
        <w:rPr>
          <w:rFonts w:ascii="Times New Roman" w:hAnsi="Times New Roman" w:cs="Times New Roman"/>
        </w:rPr>
        <w:t>Replaced with Logistic Regression (3.42 min, 97% time reduction)</w:t>
      </w:r>
    </w:p>
    <w:p w14:paraId="54A2F9B1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Challenge 2: AdaBoost Performance</w:t>
      </w:r>
    </w:p>
    <w:p w14:paraId="0B51D97D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Problem: AdaBoost training exceeded 200+ minutes</w:t>
      </w:r>
    </w:p>
    <w:p w14:paraId="5E11503F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b/>
        </w:rPr>
        <w:t xml:space="preserve">Solution: </w:t>
      </w:r>
      <w:r w:rsidRPr="00133000">
        <w:rPr>
          <w:rFonts w:ascii="Times New Roman" w:hAnsi="Times New Roman" w:cs="Times New Roman"/>
        </w:rPr>
        <w:t>Replaced with LightGBM GPU (4.76 min, 42x speedup, 98.67% accuracy)</w:t>
      </w:r>
    </w:p>
    <w:p w14:paraId="594077CC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Challenge 3: ANN Training Collapse</w:t>
      </w:r>
    </w:p>
    <w:p w14:paraId="1940B111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Problem: Initial training collapsed after 4-6 epochs, 61.10% accuracy</w:t>
      </w:r>
    </w:p>
    <w:p w14:paraId="61D5987D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Root Cause: class_weight parameter with extreme imbalance (139.42x for minority class)</w:t>
      </w:r>
    </w:p>
    <w:p w14:paraId="5A47DFE8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b/>
        </w:rPr>
        <w:t xml:space="preserve">Solution: </w:t>
      </w:r>
      <w:r w:rsidRPr="00133000">
        <w:rPr>
          <w:rFonts w:ascii="Times New Roman" w:hAnsi="Times New Roman" w:cs="Times New Roman"/>
        </w:rPr>
        <w:t>Removed class_weight, added BatchNormalization, increased layers → 99.90% accuracy</w:t>
      </w:r>
    </w:p>
    <w:p w14:paraId="1265A1B9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Challenge 4: Memory Management</w:t>
      </w:r>
    </w:p>
    <w:p w14:paraId="5FF9F2E6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Problem: 1.3M × 5,012 features = 26 GB matrix</w:t>
      </w:r>
    </w:p>
    <w:p w14:paraId="12E84058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b/>
        </w:rPr>
        <w:t xml:space="preserve">Solution: </w:t>
      </w:r>
      <w:r w:rsidRPr="00133000">
        <w:rPr>
          <w:rFonts w:ascii="Times New Roman" w:hAnsi="Times New Roman" w:cs="Times New Roman"/>
        </w:rPr>
        <w:t>Sparse matrices (95% reduction) + TruncatedSVD (84% reduction) = 4.2 GB</w:t>
      </w:r>
    </w:p>
    <w:p w14:paraId="72F91AD3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Challenge 5: GPU Detection</w:t>
      </w:r>
    </w:p>
    <w:p w14:paraId="59870CF5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Problem: TensorFlow did not detect GPU (different requirements than LightGBM)</w:t>
      </w:r>
    </w:p>
    <w:p w14:paraId="2D08FA08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b/>
        </w:rPr>
        <w:t xml:space="preserve">Solution: </w:t>
      </w:r>
      <w:r w:rsidRPr="00133000">
        <w:rPr>
          <w:rFonts w:ascii="Times New Roman" w:hAnsi="Times New Roman" w:cs="Times New Roman"/>
        </w:rPr>
        <w:t>Implemented graceful CPU fallback with clear diagnostics. Training still completed in 24.42 min.</w:t>
      </w:r>
    </w:p>
    <w:p w14:paraId="4C6CD561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br w:type="page"/>
      </w:r>
    </w:p>
    <w:p w14:paraId="0642C73A" w14:textId="77777777" w:rsidR="00C81786" w:rsidRPr="00133000" w:rsidRDefault="00000000">
      <w:pPr>
        <w:pStyle w:val="Heading1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lastRenderedPageBreak/>
        <w:t>8. Conclusions</w:t>
      </w:r>
    </w:p>
    <w:p w14:paraId="4AE1BF81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Project Success</w:t>
      </w:r>
    </w:p>
    <w:p w14:paraId="517CA3FC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All objectives achieved:</w:t>
      </w:r>
    </w:p>
    <w:p w14:paraId="35ABD882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Segoe UI Symbol" w:hAnsi="Segoe UI Symbol" w:cs="Segoe UI Symbol"/>
        </w:rPr>
        <w:t>✓</w:t>
      </w:r>
      <w:r w:rsidRPr="00133000">
        <w:rPr>
          <w:rFonts w:ascii="Times New Roman" w:hAnsi="Times New Roman" w:cs="Times New Roman"/>
        </w:rPr>
        <w:t xml:space="preserve"> Processed 1.32M complaints successfully</w:t>
      </w:r>
    </w:p>
    <w:p w14:paraId="1C9DC487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Segoe UI Symbol" w:hAnsi="Segoe UI Symbol" w:cs="Segoe UI Symbol"/>
        </w:rPr>
        <w:t>✓</w:t>
      </w:r>
      <w:r w:rsidRPr="00133000">
        <w:rPr>
          <w:rFonts w:ascii="Times New Roman" w:hAnsi="Times New Roman" w:cs="Times New Roman"/>
        </w:rPr>
        <w:t xml:space="preserve"> Achieved 99.90% accuracy (exceeds industry standards)</w:t>
      </w:r>
    </w:p>
    <w:p w14:paraId="6B892597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Segoe UI Symbol" w:hAnsi="Segoe UI Symbol" w:cs="Segoe UI Symbol"/>
        </w:rPr>
        <w:t>✓</w:t>
      </w:r>
      <w:r w:rsidRPr="00133000">
        <w:rPr>
          <w:rFonts w:ascii="Times New Roman" w:hAnsi="Times New Roman" w:cs="Times New Roman"/>
        </w:rPr>
        <w:t xml:space="preserve"> Implemented GPU acceleration (4.76 min training)</w:t>
      </w:r>
    </w:p>
    <w:p w14:paraId="0773F4B1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Segoe UI Symbol" w:hAnsi="Segoe UI Symbol" w:cs="Segoe UI Symbol"/>
        </w:rPr>
        <w:t>✓</w:t>
      </w:r>
      <w:r w:rsidRPr="00133000">
        <w:rPr>
          <w:rFonts w:ascii="Times New Roman" w:hAnsi="Times New Roman" w:cs="Times New Roman"/>
        </w:rPr>
        <w:t xml:space="preserve"> Production-ready pipeline with incremental saving</w:t>
      </w:r>
    </w:p>
    <w:p w14:paraId="067ECDE5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Segoe UI Symbol" w:hAnsi="Segoe UI Symbol" w:cs="Segoe UI Symbol"/>
        </w:rPr>
        <w:t>✓</w:t>
      </w:r>
      <w:r w:rsidRPr="00133000">
        <w:rPr>
          <w:rFonts w:ascii="Times New Roman" w:hAnsi="Times New Roman" w:cs="Times New Roman"/>
        </w:rPr>
        <w:t xml:space="preserve"> Comprehensive evaluation and documentation</w:t>
      </w:r>
    </w:p>
    <w:p w14:paraId="49AD8862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Key Findings</w:t>
      </w:r>
    </w:p>
    <w:p w14:paraId="2155E84D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1. Deep Learning Superiority: ANN (99.90%) outperformed all other models</w:t>
      </w:r>
    </w:p>
    <w:p w14:paraId="77BD9D7F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2. GPU Impact: 42x speedup (200+ min → 4.76 min) for LightGBM</w:t>
      </w:r>
    </w:p>
    <w:p w14:paraId="405014F0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3. Feature Engineering: 100% variance retained with 10:1 compression</w:t>
      </w:r>
    </w:p>
    <w:p w14:paraId="5B400225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4. Class Imbalance: Natural learning outperformed forced balancing</w:t>
      </w:r>
    </w:p>
    <w:p w14:paraId="419F1FCE" w14:textId="77777777" w:rsidR="00C81786" w:rsidRPr="00133000" w:rsidRDefault="00000000">
      <w:pPr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5. No Overfitting: All models show excellent generalization (gaps &lt;1%)</w:t>
      </w:r>
    </w:p>
    <w:p w14:paraId="722FDAA1" w14:textId="77777777" w:rsidR="00133000" w:rsidRDefault="00133000">
      <w:pPr>
        <w:pStyle w:val="Heading1"/>
        <w:rPr>
          <w:rFonts w:ascii="Times New Roman" w:hAnsi="Times New Roman" w:cs="Times New Roman"/>
        </w:rPr>
      </w:pPr>
    </w:p>
    <w:p w14:paraId="1B47294B" w14:textId="77777777" w:rsidR="00133000" w:rsidRDefault="00133000">
      <w:pPr>
        <w:pStyle w:val="Heading1"/>
        <w:rPr>
          <w:rFonts w:ascii="Times New Roman" w:hAnsi="Times New Roman" w:cs="Times New Roman"/>
        </w:rPr>
      </w:pPr>
    </w:p>
    <w:p w14:paraId="72F3D84C" w14:textId="77777777" w:rsidR="00133000" w:rsidRDefault="00133000" w:rsidP="00133000"/>
    <w:p w14:paraId="747E35F6" w14:textId="77777777" w:rsidR="00133000" w:rsidRDefault="00133000" w:rsidP="00133000"/>
    <w:p w14:paraId="139409C9" w14:textId="77777777" w:rsidR="00133000" w:rsidRDefault="00133000" w:rsidP="00133000"/>
    <w:p w14:paraId="39CDA5DD" w14:textId="77777777" w:rsidR="00133000" w:rsidRDefault="00133000" w:rsidP="00133000"/>
    <w:p w14:paraId="1DD3A2B0" w14:textId="77777777" w:rsidR="00133000" w:rsidRDefault="00133000" w:rsidP="00133000"/>
    <w:p w14:paraId="4EADD89E" w14:textId="77777777" w:rsidR="00133000" w:rsidRDefault="00133000" w:rsidP="00133000"/>
    <w:p w14:paraId="7F4573ED" w14:textId="77777777" w:rsidR="00133000" w:rsidRDefault="00133000" w:rsidP="00133000"/>
    <w:p w14:paraId="797E2284" w14:textId="77777777" w:rsidR="00B37891" w:rsidRDefault="00B37891">
      <w:pPr>
        <w:pStyle w:val="Heading1"/>
        <w:rPr>
          <w:rFonts w:ascii="Times New Roman" w:hAnsi="Times New Roman" w:cs="Times New Roman"/>
        </w:rPr>
      </w:pPr>
    </w:p>
    <w:p w14:paraId="33C5B62D" w14:textId="77777777" w:rsidR="00B37891" w:rsidRDefault="00B37891" w:rsidP="00B37891"/>
    <w:p w14:paraId="41AC9D7D" w14:textId="77777777" w:rsidR="00B37891" w:rsidRDefault="00B37891" w:rsidP="00B37891"/>
    <w:p w14:paraId="49011037" w14:textId="77777777" w:rsidR="00B37891" w:rsidRPr="00B37891" w:rsidRDefault="00B37891" w:rsidP="00B37891"/>
    <w:p w14:paraId="1BC763E3" w14:textId="4EDFC464" w:rsidR="00C81786" w:rsidRPr="00133000" w:rsidRDefault="00000000">
      <w:pPr>
        <w:pStyle w:val="Heading1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lastRenderedPageBreak/>
        <w:t>9. Recommendations</w:t>
      </w:r>
    </w:p>
    <w:p w14:paraId="48690455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Model Improvements</w:t>
      </w:r>
    </w:p>
    <w:p w14:paraId="7FD80612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Ensemble Methods: Combine ANN + LightGBM predictions (expected 99.92-99.95%)</w:t>
      </w:r>
    </w:p>
    <w:p w14:paraId="1D6DCE89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Transformer Models: Experiment with BERT/RoBERTa for semantic understanding</w:t>
      </w:r>
    </w:p>
    <w:p w14:paraId="18992A20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Fine-tuning: Train ANN for more epochs with cosine annealing</w:t>
      </w:r>
    </w:p>
    <w:p w14:paraId="46F1C49F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Active Learning: Identify low-confidence predictions for human review</w:t>
      </w:r>
    </w:p>
    <w:p w14:paraId="4410EE0A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Feature Engineering</w:t>
      </w:r>
    </w:p>
    <w:p w14:paraId="5888CD26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Add trigrams (3-word phrases) to TF-IDF</w:t>
      </w:r>
    </w:p>
    <w:p w14:paraId="13330AA4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Include sentiment analysis scores</w:t>
      </w:r>
    </w:p>
    <w:p w14:paraId="282BF545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Extract temporal features (day of week, seasonality)</w:t>
      </w:r>
    </w:p>
    <w:p w14:paraId="396D1AAE" w14:textId="77777777" w:rsidR="00C81786" w:rsidRPr="00133000" w:rsidRDefault="00000000">
      <w:pPr>
        <w:pStyle w:val="ListBullet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Integrate external data (company ratings, economic indicators)</w:t>
      </w:r>
    </w:p>
    <w:p w14:paraId="758C28AE" w14:textId="77777777" w:rsidR="00C81786" w:rsidRPr="00133000" w:rsidRDefault="00000000">
      <w:pPr>
        <w:pStyle w:val="Heading2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</w:rPr>
        <w:t>Training Timeline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81786" w:rsidRPr="00133000" w14:paraId="7552618D" w14:textId="77777777" w:rsidTr="00C8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D01829D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2880" w:type="dxa"/>
          </w:tcPr>
          <w:p w14:paraId="5DFC8DFC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880" w:type="dxa"/>
          </w:tcPr>
          <w:p w14:paraId="3CDFEB4B" w14:textId="77777777" w:rsidR="00C81786" w:rsidRPr="001330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Time</w:t>
            </w:r>
          </w:p>
        </w:tc>
      </w:tr>
      <w:tr w:rsidR="00C81786" w:rsidRPr="00133000" w14:paraId="5BC5ED6C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4755F19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0" w:type="dxa"/>
          </w:tcPr>
          <w:p w14:paraId="55CE2C1B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Data Loading</w:t>
            </w:r>
          </w:p>
        </w:tc>
        <w:tc>
          <w:tcPr>
            <w:tcW w:w="2880" w:type="dxa"/>
          </w:tcPr>
          <w:p w14:paraId="617EE28C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45 sec</w:t>
            </w:r>
          </w:p>
        </w:tc>
      </w:tr>
      <w:tr w:rsidR="00C81786" w:rsidRPr="00133000" w14:paraId="3727E690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3323CE6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0" w:type="dxa"/>
          </w:tcPr>
          <w:p w14:paraId="49571646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Preprocessing (NLTK)</w:t>
            </w:r>
          </w:p>
        </w:tc>
        <w:tc>
          <w:tcPr>
            <w:tcW w:w="2880" w:type="dxa"/>
          </w:tcPr>
          <w:p w14:paraId="2CFE69A7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8 min</w:t>
            </w:r>
          </w:p>
        </w:tc>
      </w:tr>
      <w:tr w:rsidR="00C81786" w:rsidRPr="00133000" w14:paraId="31FCA883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0C4F350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0" w:type="dxa"/>
          </w:tcPr>
          <w:p w14:paraId="6EB70519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TF-IDF Vectorization</w:t>
            </w:r>
          </w:p>
        </w:tc>
        <w:tc>
          <w:tcPr>
            <w:tcW w:w="2880" w:type="dxa"/>
          </w:tcPr>
          <w:p w14:paraId="7E4B8365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12 min</w:t>
            </w:r>
          </w:p>
        </w:tc>
      </w:tr>
      <w:tr w:rsidR="00C81786" w:rsidRPr="00133000" w14:paraId="471C5840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4D975F1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0" w:type="dxa"/>
          </w:tcPr>
          <w:p w14:paraId="658E7BE9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TruncatedSVD</w:t>
            </w:r>
          </w:p>
        </w:tc>
        <w:tc>
          <w:tcPr>
            <w:tcW w:w="2880" w:type="dxa"/>
          </w:tcPr>
          <w:p w14:paraId="26347FEC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3 min</w:t>
            </w:r>
          </w:p>
        </w:tc>
      </w:tr>
      <w:tr w:rsidR="00C81786" w:rsidRPr="00133000" w14:paraId="2D515146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5726F16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0" w:type="dxa"/>
          </w:tcPr>
          <w:p w14:paraId="321C5EAF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2880" w:type="dxa"/>
          </w:tcPr>
          <w:p w14:paraId="05692230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15.35 min</w:t>
            </w:r>
          </w:p>
        </w:tc>
      </w:tr>
      <w:tr w:rsidR="00C81786" w:rsidRPr="00133000" w14:paraId="6A26EF37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3A7A8FF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80" w:type="dxa"/>
          </w:tcPr>
          <w:p w14:paraId="720B0BCF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2880" w:type="dxa"/>
          </w:tcPr>
          <w:p w14:paraId="2CD107DA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3.42 min</w:t>
            </w:r>
          </w:p>
        </w:tc>
      </w:tr>
      <w:tr w:rsidR="00C81786" w:rsidRPr="00133000" w14:paraId="081E6960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B3F395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80" w:type="dxa"/>
          </w:tcPr>
          <w:p w14:paraId="7C949CD4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LightGBM (GPU)</w:t>
            </w:r>
          </w:p>
        </w:tc>
        <w:tc>
          <w:tcPr>
            <w:tcW w:w="2880" w:type="dxa"/>
          </w:tcPr>
          <w:p w14:paraId="6C515B09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4.76 min</w:t>
            </w:r>
          </w:p>
        </w:tc>
      </w:tr>
      <w:tr w:rsidR="00C81786" w:rsidRPr="00133000" w14:paraId="73A6B11C" w14:textId="77777777" w:rsidTr="00C81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1BD3A28" w14:textId="77777777" w:rsidR="00C81786" w:rsidRPr="00133000" w:rsidRDefault="00000000">
            <w:pPr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0" w:type="dxa"/>
          </w:tcPr>
          <w:p w14:paraId="236CBF70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ANN (CPU)</w:t>
            </w:r>
          </w:p>
        </w:tc>
        <w:tc>
          <w:tcPr>
            <w:tcW w:w="2880" w:type="dxa"/>
          </w:tcPr>
          <w:p w14:paraId="1DF8FA4A" w14:textId="77777777" w:rsidR="00C81786" w:rsidRPr="001330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24.42 min</w:t>
            </w:r>
          </w:p>
        </w:tc>
      </w:tr>
      <w:tr w:rsidR="00C81786" w:rsidRPr="00133000" w14:paraId="08126D10" w14:textId="77777777" w:rsidTr="00C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CE58345" w14:textId="77777777" w:rsidR="00C81786" w:rsidRPr="00133000" w:rsidRDefault="00C817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6BE9D0E5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880" w:type="dxa"/>
          </w:tcPr>
          <w:p w14:paraId="03FFD170" w14:textId="77777777" w:rsidR="00C81786" w:rsidRPr="00133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3000">
              <w:rPr>
                <w:rFonts w:ascii="Times New Roman" w:hAnsi="Times New Roman" w:cs="Times New Roman"/>
              </w:rPr>
              <w:t>~72 min</w:t>
            </w:r>
          </w:p>
        </w:tc>
      </w:tr>
    </w:tbl>
    <w:p w14:paraId="2297CF2D" w14:textId="77777777" w:rsidR="00C81786" w:rsidRPr="00133000" w:rsidRDefault="00000000">
      <w:pPr>
        <w:jc w:val="center"/>
        <w:rPr>
          <w:rFonts w:ascii="Times New Roman" w:hAnsi="Times New Roman" w:cs="Times New Roman"/>
        </w:rPr>
      </w:pPr>
      <w:r w:rsidRPr="00133000">
        <w:rPr>
          <w:rFonts w:ascii="Times New Roman" w:hAnsi="Times New Roman" w:cs="Times New Roman"/>
          <w:b/>
          <w:sz w:val="24"/>
        </w:rPr>
        <w:br/>
      </w:r>
      <w:r w:rsidRPr="00133000">
        <w:rPr>
          <w:rFonts w:ascii="Times New Roman" w:hAnsi="Times New Roman" w:cs="Times New Roman"/>
          <w:b/>
          <w:sz w:val="24"/>
        </w:rPr>
        <w:br/>
        <w:t>― End of Report ―</w:t>
      </w:r>
      <w:r w:rsidRPr="00133000">
        <w:rPr>
          <w:rFonts w:ascii="Times New Roman" w:hAnsi="Times New Roman" w:cs="Times New Roman"/>
          <w:b/>
          <w:sz w:val="24"/>
        </w:rPr>
        <w:br/>
      </w:r>
    </w:p>
    <w:sectPr w:rsidR="00C81786" w:rsidRPr="00133000" w:rsidSect="00AD5C45">
      <w:footerReference w:type="default" r:id="rId11"/>
      <w:pgSz w:w="12240" w:h="15840"/>
      <w:pgMar w:top="720" w:right="720" w:bottom="720" w:left="72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9A308" w14:textId="77777777" w:rsidR="00C20335" w:rsidRDefault="00C20335" w:rsidP="00AD5C45">
      <w:pPr>
        <w:spacing w:after="0" w:line="240" w:lineRule="auto"/>
      </w:pPr>
      <w:r>
        <w:separator/>
      </w:r>
    </w:p>
  </w:endnote>
  <w:endnote w:type="continuationSeparator" w:id="0">
    <w:p w14:paraId="72410D8B" w14:textId="77777777" w:rsidR="00C20335" w:rsidRDefault="00C20335" w:rsidP="00AD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53831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29440C" w14:textId="09287BCE" w:rsidR="00AD5C45" w:rsidRPr="00AD5C45" w:rsidRDefault="00AD5C45">
        <w:pPr>
          <w:pStyle w:val="Footer"/>
          <w:pBdr>
            <w:top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926C1B" w14:textId="77777777" w:rsidR="00AD5C45" w:rsidRDefault="00AD5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CA187" w14:textId="77777777" w:rsidR="00C20335" w:rsidRDefault="00C20335" w:rsidP="00AD5C45">
      <w:pPr>
        <w:spacing w:after="0" w:line="240" w:lineRule="auto"/>
      </w:pPr>
      <w:r>
        <w:separator/>
      </w:r>
    </w:p>
  </w:footnote>
  <w:footnote w:type="continuationSeparator" w:id="0">
    <w:p w14:paraId="6093472C" w14:textId="77777777" w:rsidR="00C20335" w:rsidRDefault="00C20335" w:rsidP="00AD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5608083">
    <w:abstractNumId w:val="8"/>
  </w:num>
  <w:num w:numId="2" w16cid:durableId="1079213148">
    <w:abstractNumId w:val="6"/>
  </w:num>
  <w:num w:numId="3" w16cid:durableId="2136681618">
    <w:abstractNumId w:val="5"/>
  </w:num>
  <w:num w:numId="4" w16cid:durableId="677542227">
    <w:abstractNumId w:val="4"/>
  </w:num>
  <w:num w:numId="5" w16cid:durableId="264656783">
    <w:abstractNumId w:val="7"/>
  </w:num>
  <w:num w:numId="6" w16cid:durableId="565922503">
    <w:abstractNumId w:val="3"/>
  </w:num>
  <w:num w:numId="7" w16cid:durableId="1076898130">
    <w:abstractNumId w:val="2"/>
  </w:num>
  <w:num w:numId="8" w16cid:durableId="312099713">
    <w:abstractNumId w:val="1"/>
  </w:num>
  <w:num w:numId="9" w16cid:durableId="107000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998"/>
    <w:rsid w:val="00133000"/>
    <w:rsid w:val="0015074B"/>
    <w:rsid w:val="0029639D"/>
    <w:rsid w:val="002B3D60"/>
    <w:rsid w:val="00326F90"/>
    <w:rsid w:val="00501556"/>
    <w:rsid w:val="00503BAC"/>
    <w:rsid w:val="00562207"/>
    <w:rsid w:val="006C7695"/>
    <w:rsid w:val="00727575"/>
    <w:rsid w:val="00757900"/>
    <w:rsid w:val="00AA1D8D"/>
    <w:rsid w:val="00AD5C45"/>
    <w:rsid w:val="00B37891"/>
    <w:rsid w:val="00B47730"/>
    <w:rsid w:val="00C20335"/>
    <w:rsid w:val="00C81786"/>
    <w:rsid w:val="00CB0664"/>
    <w:rsid w:val="00ED75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D30554"/>
  <w14:defaultImageDpi w14:val="300"/>
  <w15:docId w15:val="{8F674478-68F5-4F58-B1FD-C34E873E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03B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consumer-complaint-databa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13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BALASUBRAMANYAM K S</cp:lastModifiedBy>
  <cp:revision>6</cp:revision>
  <dcterms:created xsi:type="dcterms:W3CDTF">2013-12-23T23:15:00Z</dcterms:created>
  <dcterms:modified xsi:type="dcterms:W3CDTF">2025-10-20T09:55:00Z</dcterms:modified>
  <cp:category/>
</cp:coreProperties>
</file>